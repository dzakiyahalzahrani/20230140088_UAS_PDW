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454E8" w14:textId="77777777" w:rsidR="00D4280E" w:rsidRDefault="00247DE9" w:rsidP="00D4280E">
      <w:pPr>
        <w:pStyle w:val="Judul1"/>
        <w:spacing w:before="0"/>
        <w:jc w:val="center"/>
        <w:rPr>
          <w:lang w:val="nn-NO"/>
        </w:rPr>
      </w:pPr>
      <w:r w:rsidRPr="00D4280E">
        <w:rPr>
          <w:lang w:val="nn-NO"/>
        </w:rPr>
        <w:t xml:space="preserve">Dokumentasi Proyek Aplikasi Desktop </w:t>
      </w:r>
    </w:p>
    <w:p w14:paraId="1DCA8BC6" w14:textId="5E0F7765" w:rsidR="00A457F2" w:rsidRPr="00D4280E" w:rsidRDefault="00D4280E" w:rsidP="00D4280E">
      <w:pPr>
        <w:pStyle w:val="Judul1"/>
        <w:spacing w:before="0"/>
        <w:jc w:val="center"/>
        <w:rPr>
          <w:lang w:val="nn-NO"/>
        </w:rPr>
      </w:pPr>
      <w:r>
        <w:rPr>
          <w:lang w:val="nn-NO"/>
        </w:rPr>
        <w:t>«</w:t>
      </w:r>
      <w:r w:rsidRPr="00D4280E">
        <w:rPr>
          <w:lang w:val="nn-NO"/>
        </w:rPr>
        <w:t>J</w:t>
      </w:r>
      <w:r>
        <w:rPr>
          <w:lang w:val="nn-NO"/>
        </w:rPr>
        <w:t>udul Aplikasi»</w:t>
      </w:r>
    </w:p>
    <w:p w14:paraId="7E60E67F" w14:textId="0437E004" w:rsidR="00A457F2" w:rsidRPr="00D4280E" w:rsidRDefault="00247DE9" w:rsidP="00D4280E">
      <w:pPr>
        <w:pStyle w:val="Judul2"/>
        <w:numPr>
          <w:ilvl w:val="0"/>
          <w:numId w:val="11"/>
        </w:numPr>
        <w:ind w:left="426"/>
        <w:rPr>
          <w:lang w:val="nn-NO"/>
        </w:rPr>
      </w:pPr>
      <w:r w:rsidRPr="00D4280E">
        <w:rPr>
          <w:lang w:val="nn-NO"/>
        </w:rPr>
        <w:t>Identitas Proyek</w:t>
      </w:r>
      <w:r>
        <w:rPr>
          <w:lang w:val="nn-NO"/>
        </w:rPr>
        <w:t xml:space="preserve"> (Dikerjakan)</w:t>
      </w:r>
    </w:p>
    <w:p w14:paraId="37E2D41A" w14:textId="77777777" w:rsidR="00D4280E" w:rsidRDefault="00247DE9" w:rsidP="00D4280E">
      <w:pPr>
        <w:pStyle w:val="DaftarParagraf"/>
        <w:ind w:left="426"/>
        <w:rPr>
          <w:lang w:val="nn-NO"/>
        </w:rPr>
      </w:pPr>
      <w:r w:rsidRPr="00D4280E">
        <w:rPr>
          <w:lang w:val="nn-NO"/>
        </w:rPr>
        <w:t>Nama Aplikasi</w:t>
      </w:r>
      <w:r w:rsidR="00D4280E" w:rsidRPr="00D4280E">
        <w:rPr>
          <w:lang w:val="nn-NO"/>
        </w:rPr>
        <w:tab/>
        <w:t xml:space="preserve">: </w:t>
      </w:r>
      <w:r w:rsidRPr="00D4280E">
        <w:rPr>
          <w:lang w:val="nn-NO"/>
        </w:rPr>
        <w:t>Aplikasi Pengelolaan Data Mahasiswa</w:t>
      </w:r>
      <w:r w:rsidRPr="00D4280E">
        <w:rPr>
          <w:lang w:val="nn-NO"/>
        </w:rPr>
        <w:br/>
        <w:t>Kelompok</w:t>
      </w:r>
      <w:r w:rsidR="00D4280E" w:rsidRPr="00D4280E">
        <w:rPr>
          <w:lang w:val="nn-NO"/>
        </w:rPr>
        <w:tab/>
      </w:r>
      <w:r w:rsidR="00D4280E" w:rsidRPr="00D4280E">
        <w:rPr>
          <w:lang w:val="nn-NO"/>
        </w:rPr>
        <w:tab/>
      </w:r>
      <w:r w:rsidRPr="00D4280E">
        <w:rPr>
          <w:lang w:val="nn-NO"/>
        </w:rPr>
        <w:t>:</w:t>
      </w:r>
    </w:p>
    <w:p w14:paraId="5ED30740" w14:textId="77777777" w:rsidR="00D4280E" w:rsidRDefault="00247DE9" w:rsidP="00D4280E">
      <w:pPr>
        <w:pStyle w:val="DaftarParagraf"/>
        <w:numPr>
          <w:ilvl w:val="0"/>
          <w:numId w:val="12"/>
        </w:numPr>
        <w:ind w:left="851"/>
        <w:rPr>
          <w:lang w:val="nn-NO"/>
        </w:rPr>
      </w:pPr>
      <w:r w:rsidRPr="00D4280E">
        <w:rPr>
          <w:lang w:val="nn-NO"/>
        </w:rPr>
        <w:t>Anggota 1: Nama (NIM)</w:t>
      </w:r>
    </w:p>
    <w:p w14:paraId="3156F1B2" w14:textId="77777777" w:rsidR="00D4280E" w:rsidRDefault="00247DE9" w:rsidP="00D4280E">
      <w:pPr>
        <w:pStyle w:val="DaftarParagraf"/>
        <w:numPr>
          <w:ilvl w:val="0"/>
          <w:numId w:val="12"/>
        </w:numPr>
        <w:ind w:left="851"/>
        <w:rPr>
          <w:lang w:val="nn-NO"/>
        </w:rPr>
      </w:pPr>
      <w:r w:rsidRPr="00D4280E">
        <w:rPr>
          <w:lang w:val="nn-NO"/>
        </w:rPr>
        <w:t>Anggota 2: Nama (NIM)</w:t>
      </w:r>
    </w:p>
    <w:p w14:paraId="6431BE93" w14:textId="63690AE8" w:rsidR="00D4280E" w:rsidRDefault="00247DE9" w:rsidP="00D4280E">
      <w:pPr>
        <w:pStyle w:val="DaftarParagraf"/>
        <w:numPr>
          <w:ilvl w:val="0"/>
          <w:numId w:val="12"/>
        </w:numPr>
        <w:ind w:left="851"/>
        <w:rPr>
          <w:lang w:val="nn-NO"/>
        </w:rPr>
      </w:pPr>
      <w:r w:rsidRPr="00D4280E">
        <w:rPr>
          <w:lang w:val="nn-NO"/>
        </w:rPr>
        <w:t>Anggota 3: Nama (NIM)</w:t>
      </w:r>
    </w:p>
    <w:p w14:paraId="17628CE5" w14:textId="77777777" w:rsidR="00D4280E" w:rsidRDefault="00247DE9" w:rsidP="00D4280E">
      <w:pPr>
        <w:pStyle w:val="DaftarParagraf"/>
        <w:ind w:left="426"/>
        <w:rPr>
          <w:lang w:val="nn-NO"/>
        </w:rPr>
      </w:pPr>
      <w:r w:rsidRPr="00D4280E">
        <w:rPr>
          <w:lang w:val="nn-NO"/>
        </w:rPr>
        <w:t>Modul yang dikerjakan:</w:t>
      </w:r>
    </w:p>
    <w:p w14:paraId="67DA480B" w14:textId="77777777" w:rsidR="00D4280E" w:rsidRDefault="00247DE9" w:rsidP="00D4280E">
      <w:pPr>
        <w:pStyle w:val="DaftarParagraf"/>
        <w:numPr>
          <w:ilvl w:val="0"/>
          <w:numId w:val="13"/>
        </w:numPr>
        <w:ind w:left="851"/>
        <w:rPr>
          <w:lang w:val="nn-NO"/>
        </w:rPr>
      </w:pPr>
      <w:r w:rsidRPr="00D4280E">
        <w:rPr>
          <w:lang w:val="nn-NO"/>
        </w:rPr>
        <w:t>Anggota 1: Modul A - Manajemen Mahasiswa</w:t>
      </w:r>
    </w:p>
    <w:p w14:paraId="0CDB8177" w14:textId="77777777" w:rsidR="00D4280E" w:rsidRDefault="00247DE9" w:rsidP="00D4280E">
      <w:pPr>
        <w:pStyle w:val="DaftarParagraf"/>
        <w:numPr>
          <w:ilvl w:val="0"/>
          <w:numId w:val="13"/>
        </w:numPr>
        <w:ind w:left="851"/>
        <w:rPr>
          <w:lang w:val="nn-NO"/>
        </w:rPr>
      </w:pPr>
      <w:r w:rsidRPr="00D4280E">
        <w:rPr>
          <w:lang w:val="nn-NO"/>
        </w:rPr>
        <w:t>Anggota 2: Modul B - Transaksi Pembayaran</w:t>
      </w:r>
    </w:p>
    <w:p w14:paraId="66777F7C" w14:textId="310AF811" w:rsidR="00A457F2" w:rsidRPr="00D4280E" w:rsidRDefault="00247DE9" w:rsidP="00D4280E">
      <w:pPr>
        <w:pStyle w:val="DaftarParagraf"/>
        <w:numPr>
          <w:ilvl w:val="0"/>
          <w:numId w:val="13"/>
        </w:numPr>
        <w:ind w:left="851"/>
        <w:rPr>
          <w:lang w:val="nn-NO"/>
        </w:rPr>
      </w:pPr>
      <w:r w:rsidRPr="00D4280E">
        <w:rPr>
          <w:lang w:val="nn-NO"/>
        </w:rPr>
        <w:t>Anggota 3: Modul C - Laporan Nilai Mahasiswa</w:t>
      </w:r>
    </w:p>
    <w:p w14:paraId="1162A0E0" w14:textId="70BB6F9A" w:rsidR="00A457F2" w:rsidRPr="00D4280E" w:rsidRDefault="00247DE9" w:rsidP="00D4280E">
      <w:pPr>
        <w:pStyle w:val="Judul2"/>
        <w:numPr>
          <w:ilvl w:val="0"/>
          <w:numId w:val="11"/>
        </w:numPr>
        <w:ind w:left="426"/>
        <w:rPr>
          <w:lang w:val="nn-NO"/>
        </w:rPr>
      </w:pPr>
      <w:r w:rsidRPr="00D4280E">
        <w:rPr>
          <w:lang w:val="nn-NO"/>
        </w:rPr>
        <w:t>Struktur Database</w:t>
      </w:r>
      <w:r>
        <w:rPr>
          <w:lang w:val="nn-NO"/>
        </w:rPr>
        <w:t xml:space="preserve"> (Dikerjakan)</w:t>
      </w:r>
    </w:p>
    <w:p w14:paraId="0AB73534" w14:textId="77777777" w:rsidR="00D4280E" w:rsidRDefault="00247DE9" w:rsidP="00D4280E">
      <w:pPr>
        <w:pStyle w:val="DaftarParagraf"/>
        <w:numPr>
          <w:ilvl w:val="0"/>
          <w:numId w:val="10"/>
        </w:numPr>
        <w:ind w:left="709"/>
        <w:rPr>
          <w:lang w:val="nn-NO"/>
        </w:rPr>
      </w:pPr>
      <w:r w:rsidRPr="00D4280E">
        <w:rPr>
          <w:lang w:val="nn-NO"/>
        </w:rPr>
        <w:t xml:space="preserve">Relasi antar tabel </w:t>
      </w:r>
    </w:p>
    <w:p w14:paraId="0FC26946" w14:textId="28FC01E2" w:rsidR="00A457F2" w:rsidRPr="00D4280E" w:rsidRDefault="00D4280E" w:rsidP="00D4280E">
      <w:pPr>
        <w:pStyle w:val="DaftarParagraf"/>
        <w:numPr>
          <w:ilvl w:val="0"/>
          <w:numId w:val="10"/>
        </w:numPr>
        <w:ind w:left="709"/>
        <w:rPr>
          <w:lang w:val="nn-NO"/>
        </w:rPr>
      </w:pPr>
      <w:r>
        <w:rPr>
          <w:lang w:val="nn-NO"/>
        </w:rPr>
        <w:t>Tabel pembagian tugas</w:t>
      </w:r>
    </w:p>
    <w:tbl>
      <w:tblPr>
        <w:tblW w:w="9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3544"/>
        <w:gridCol w:w="2156"/>
      </w:tblGrid>
      <w:tr w:rsidR="00A457F2" w14:paraId="4C20D64E" w14:textId="77777777" w:rsidTr="00D4280E">
        <w:tc>
          <w:tcPr>
            <w:tcW w:w="1696" w:type="dxa"/>
            <w:shd w:val="clear" w:color="auto" w:fill="D9D9D9" w:themeFill="background1" w:themeFillShade="D9"/>
          </w:tcPr>
          <w:p w14:paraId="304D693D" w14:textId="77777777" w:rsidR="00A457F2" w:rsidRDefault="00247DE9" w:rsidP="00D4280E">
            <w:pPr>
              <w:jc w:val="center"/>
            </w:pPr>
            <w:r>
              <w:t>Nama Tabel</w:t>
            </w:r>
          </w:p>
        </w:tc>
        <w:tc>
          <w:tcPr>
            <w:tcW w:w="1985" w:type="dxa"/>
            <w:shd w:val="clear" w:color="auto" w:fill="D9D9D9" w:themeFill="background1" w:themeFillShade="D9"/>
          </w:tcPr>
          <w:p w14:paraId="24CB1597" w14:textId="77777777" w:rsidR="00A457F2" w:rsidRDefault="00247DE9" w:rsidP="00D4280E">
            <w:pPr>
              <w:jc w:val="center"/>
            </w:pPr>
            <w:r>
              <w:t>Digunakan oleh</w:t>
            </w:r>
          </w:p>
        </w:tc>
        <w:tc>
          <w:tcPr>
            <w:tcW w:w="3544" w:type="dxa"/>
            <w:shd w:val="clear" w:color="auto" w:fill="D9D9D9" w:themeFill="background1" w:themeFillShade="D9"/>
          </w:tcPr>
          <w:p w14:paraId="1E07FFD3" w14:textId="77777777" w:rsidR="00A457F2" w:rsidRDefault="00247DE9" w:rsidP="00D4280E">
            <w:pPr>
              <w:jc w:val="center"/>
            </w:pPr>
            <w:r>
              <w:t>Deskripsi</w:t>
            </w:r>
          </w:p>
        </w:tc>
        <w:tc>
          <w:tcPr>
            <w:tcW w:w="2156" w:type="dxa"/>
            <w:shd w:val="clear" w:color="auto" w:fill="D9D9D9" w:themeFill="background1" w:themeFillShade="D9"/>
          </w:tcPr>
          <w:p w14:paraId="33EDFD72" w14:textId="77777777" w:rsidR="00A457F2" w:rsidRDefault="00247DE9" w:rsidP="00D4280E">
            <w:pPr>
              <w:jc w:val="center"/>
            </w:pPr>
            <w:r>
              <w:t>Modul</w:t>
            </w:r>
          </w:p>
        </w:tc>
      </w:tr>
      <w:tr w:rsidR="00A457F2" w14:paraId="195F19B1" w14:textId="77777777" w:rsidTr="00D4280E">
        <w:tc>
          <w:tcPr>
            <w:tcW w:w="1696" w:type="dxa"/>
          </w:tcPr>
          <w:p w14:paraId="22CA4AA6" w14:textId="77777777" w:rsidR="00A457F2" w:rsidRDefault="00247DE9">
            <w:r>
              <w:t>mahasiswa</w:t>
            </w:r>
          </w:p>
        </w:tc>
        <w:tc>
          <w:tcPr>
            <w:tcW w:w="1985" w:type="dxa"/>
          </w:tcPr>
          <w:p w14:paraId="459E93C0" w14:textId="4E6C56E3" w:rsidR="00A457F2" w:rsidRDefault="00247DE9">
            <w:proofErr w:type="spellStart"/>
            <w:r>
              <w:t>Anggota</w:t>
            </w:r>
            <w:proofErr w:type="spellEnd"/>
            <w:r>
              <w:t xml:space="preserve"> 1</w:t>
            </w:r>
            <w:r w:rsidR="00D4280E">
              <w:t>(Nama)</w:t>
            </w:r>
          </w:p>
        </w:tc>
        <w:tc>
          <w:tcPr>
            <w:tcW w:w="3544" w:type="dxa"/>
          </w:tcPr>
          <w:p w14:paraId="6F971798" w14:textId="77777777" w:rsidR="00A457F2" w:rsidRDefault="00247DE9">
            <w:r>
              <w:t>Menyimpan data mahasiswa</w:t>
            </w:r>
          </w:p>
        </w:tc>
        <w:tc>
          <w:tcPr>
            <w:tcW w:w="2156" w:type="dxa"/>
          </w:tcPr>
          <w:p w14:paraId="1271232C" w14:textId="77777777" w:rsidR="00A457F2" w:rsidRDefault="00247DE9">
            <w:r>
              <w:t>Modul A</w:t>
            </w:r>
          </w:p>
        </w:tc>
      </w:tr>
      <w:tr w:rsidR="00A457F2" w14:paraId="5C6F5322" w14:textId="77777777" w:rsidTr="00D4280E">
        <w:tc>
          <w:tcPr>
            <w:tcW w:w="1696" w:type="dxa"/>
          </w:tcPr>
          <w:p w14:paraId="70695272" w14:textId="77777777" w:rsidR="00A457F2" w:rsidRDefault="00247DE9">
            <w:r>
              <w:t>pembayaran</w:t>
            </w:r>
          </w:p>
        </w:tc>
        <w:tc>
          <w:tcPr>
            <w:tcW w:w="1985" w:type="dxa"/>
          </w:tcPr>
          <w:p w14:paraId="138CD3A2" w14:textId="7EC5A8D0" w:rsidR="00A457F2" w:rsidRDefault="00247DE9">
            <w:proofErr w:type="spellStart"/>
            <w:r>
              <w:t>Anggota</w:t>
            </w:r>
            <w:proofErr w:type="spellEnd"/>
            <w:r>
              <w:t xml:space="preserve"> 2</w:t>
            </w:r>
            <w:r w:rsidR="00D4280E">
              <w:t>(Nama)</w:t>
            </w:r>
          </w:p>
        </w:tc>
        <w:tc>
          <w:tcPr>
            <w:tcW w:w="3544" w:type="dxa"/>
          </w:tcPr>
          <w:p w14:paraId="1C9F96D7" w14:textId="77777777" w:rsidR="00A457F2" w:rsidRDefault="00247DE9">
            <w:r>
              <w:t>Menyimpan transaksi pembayaran</w:t>
            </w:r>
          </w:p>
        </w:tc>
        <w:tc>
          <w:tcPr>
            <w:tcW w:w="2156" w:type="dxa"/>
          </w:tcPr>
          <w:p w14:paraId="316A774B" w14:textId="77777777" w:rsidR="00A457F2" w:rsidRDefault="00247DE9">
            <w:r>
              <w:t>Modul B</w:t>
            </w:r>
          </w:p>
        </w:tc>
      </w:tr>
      <w:tr w:rsidR="00A457F2" w14:paraId="073EC424" w14:textId="77777777" w:rsidTr="00D4280E">
        <w:tc>
          <w:tcPr>
            <w:tcW w:w="1696" w:type="dxa"/>
          </w:tcPr>
          <w:p w14:paraId="35D525DB" w14:textId="77777777" w:rsidR="00A457F2" w:rsidRDefault="00247DE9">
            <w:r>
              <w:t>laporan_nilai</w:t>
            </w:r>
          </w:p>
        </w:tc>
        <w:tc>
          <w:tcPr>
            <w:tcW w:w="1985" w:type="dxa"/>
          </w:tcPr>
          <w:p w14:paraId="4D1A089E" w14:textId="7FEA25AD" w:rsidR="00A457F2" w:rsidRDefault="00247DE9">
            <w:proofErr w:type="spellStart"/>
            <w:r>
              <w:t>Anggota</w:t>
            </w:r>
            <w:proofErr w:type="spellEnd"/>
            <w:r>
              <w:t xml:space="preserve"> 3</w:t>
            </w:r>
            <w:r w:rsidR="00D4280E">
              <w:t>(Nama)</w:t>
            </w:r>
          </w:p>
        </w:tc>
        <w:tc>
          <w:tcPr>
            <w:tcW w:w="3544" w:type="dxa"/>
          </w:tcPr>
          <w:p w14:paraId="7AC968DE" w14:textId="77777777" w:rsidR="00A457F2" w:rsidRDefault="00247DE9">
            <w:r>
              <w:t>Menyimpan data laporan nilai</w:t>
            </w:r>
          </w:p>
        </w:tc>
        <w:tc>
          <w:tcPr>
            <w:tcW w:w="2156" w:type="dxa"/>
          </w:tcPr>
          <w:p w14:paraId="1BC8F3D4" w14:textId="77777777" w:rsidR="00A457F2" w:rsidRDefault="00247DE9">
            <w:r>
              <w:t>Modul C</w:t>
            </w:r>
          </w:p>
        </w:tc>
      </w:tr>
    </w:tbl>
    <w:p w14:paraId="0DF74E6E" w14:textId="03159EAA" w:rsidR="00A457F2" w:rsidRPr="00D4280E" w:rsidRDefault="00247DE9" w:rsidP="00D4280E">
      <w:pPr>
        <w:pStyle w:val="Judul2"/>
        <w:numPr>
          <w:ilvl w:val="0"/>
          <w:numId w:val="11"/>
        </w:numPr>
        <w:ind w:left="426"/>
        <w:rPr>
          <w:lang w:val="nn-NO"/>
        </w:rPr>
      </w:pPr>
      <w:r w:rsidRPr="00D4280E">
        <w:rPr>
          <w:lang w:val="nn-NO"/>
        </w:rPr>
        <w:t>Implementasi Fitur Per Modul</w:t>
      </w:r>
      <w:r>
        <w:rPr>
          <w:lang w:val="nn-NO"/>
        </w:rPr>
        <w:t xml:space="preserve"> (Dikerjakan)</w:t>
      </w:r>
    </w:p>
    <w:p w14:paraId="63889206" w14:textId="77777777" w:rsidR="00A457F2" w:rsidRDefault="00247DE9" w:rsidP="00D4280E">
      <w:pPr>
        <w:pStyle w:val="Judul2"/>
        <w:ind w:left="426"/>
        <w:jc w:val="both"/>
      </w:pPr>
      <w:r>
        <w:t>Stored Procedure</w:t>
      </w:r>
    </w:p>
    <w:p w14:paraId="698A7085" w14:textId="20DB15FC" w:rsidR="007D0396" w:rsidRPr="007D0396" w:rsidRDefault="001266A3" w:rsidP="007D0396">
      <w:pPr>
        <w:pStyle w:val="DaftarParagraf"/>
        <w:numPr>
          <w:ilvl w:val="0"/>
          <w:numId w:val="24"/>
        </w:numPr>
        <w:jc w:val="both"/>
      </w:pPr>
      <w:proofErr w:type="spellStart"/>
      <w:r w:rsidRPr="007D0396">
        <w:t>spUpdateStatusPembayaran</w:t>
      </w:r>
      <w:proofErr w:type="spellEnd"/>
    </w:p>
    <w:p w14:paraId="7E2256F4" w14:textId="20B0A792" w:rsidR="001266A3" w:rsidRDefault="007D0396" w:rsidP="00D4280E">
      <w:pPr>
        <w:ind w:left="426"/>
        <w:jc w:val="both"/>
      </w:pPr>
      <w:r w:rsidRPr="007D0396">
        <w:t xml:space="preserve">Stored procedure </w:t>
      </w:r>
      <w:proofErr w:type="spellStart"/>
      <w:r w:rsidRPr="007D0396">
        <w:t>spUpdateStatusPembayaran</w:t>
      </w:r>
      <w:proofErr w:type="spellEnd"/>
      <w:r w:rsidRPr="007D0396">
        <w:t xml:space="preserve"> </w:t>
      </w:r>
      <w:proofErr w:type="spellStart"/>
      <w:r w:rsidRPr="007D0396">
        <w:t>digunakan</w:t>
      </w:r>
      <w:proofErr w:type="spellEnd"/>
      <w:r w:rsidRPr="007D0396">
        <w:t xml:space="preserve"> </w:t>
      </w:r>
      <w:proofErr w:type="spellStart"/>
      <w:r w:rsidRPr="007D0396">
        <w:t>untuk</w:t>
      </w:r>
      <w:proofErr w:type="spellEnd"/>
      <w:r w:rsidRPr="007D0396">
        <w:t xml:space="preserve"> </w:t>
      </w:r>
      <w:proofErr w:type="spellStart"/>
      <w:r w:rsidRPr="007D0396">
        <w:t>memperbarui</w:t>
      </w:r>
      <w:proofErr w:type="spellEnd"/>
      <w:r w:rsidRPr="007D0396">
        <w:t xml:space="preserve"> status </w:t>
      </w:r>
      <w:proofErr w:type="spellStart"/>
      <w:r w:rsidRPr="007D0396">
        <w:t>pembayaran</w:t>
      </w:r>
      <w:proofErr w:type="spellEnd"/>
      <w:r w:rsidRPr="007D0396">
        <w:t xml:space="preserve"> </w:t>
      </w:r>
      <w:proofErr w:type="spellStart"/>
      <w:r w:rsidRPr="007D0396">
        <w:t>dalam</w:t>
      </w:r>
      <w:proofErr w:type="spellEnd"/>
      <w:r w:rsidRPr="007D0396">
        <w:t xml:space="preserve"> </w:t>
      </w:r>
      <w:proofErr w:type="spellStart"/>
      <w:r w:rsidRPr="007D0396">
        <w:t>sistem</w:t>
      </w:r>
      <w:proofErr w:type="spellEnd"/>
      <w:r w:rsidRPr="007D0396">
        <w:t xml:space="preserve"> </w:t>
      </w:r>
      <w:proofErr w:type="spellStart"/>
      <w:r w:rsidRPr="007D0396">
        <w:t>berdasarkan</w:t>
      </w:r>
      <w:proofErr w:type="spellEnd"/>
      <w:r w:rsidRPr="007D0396">
        <w:t xml:space="preserve"> ID </w:t>
      </w:r>
      <w:proofErr w:type="spellStart"/>
      <w:r w:rsidRPr="007D0396">
        <w:t>pembayaran</w:t>
      </w:r>
      <w:proofErr w:type="spellEnd"/>
      <w:r w:rsidRPr="007D0396">
        <w:t xml:space="preserve"> yang </w:t>
      </w:r>
      <w:proofErr w:type="spellStart"/>
      <w:r w:rsidRPr="007D0396">
        <w:t>diberikan</w:t>
      </w:r>
      <w:proofErr w:type="spellEnd"/>
      <w:r w:rsidRPr="007D0396">
        <w:t xml:space="preserve">. </w:t>
      </w:r>
      <w:proofErr w:type="spellStart"/>
      <w:r w:rsidRPr="007D0396">
        <w:t>Prosesnya</w:t>
      </w:r>
      <w:proofErr w:type="spellEnd"/>
      <w:r w:rsidRPr="007D0396">
        <w:t xml:space="preserve"> </w:t>
      </w:r>
      <w:proofErr w:type="spellStart"/>
      <w:r w:rsidRPr="007D0396">
        <w:t>mencakup</w:t>
      </w:r>
      <w:proofErr w:type="spellEnd"/>
      <w:r w:rsidRPr="007D0396">
        <w:t xml:space="preserve"> </w:t>
      </w:r>
      <w:proofErr w:type="spellStart"/>
      <w:r w:rsidRPr="007D0396">
        <w:t>validasi</w:t>
      </w:r>
      <w:proofErr w:type="spellEnd"/>
      <w:r w:rsidRPr="007D0396">
        <w:t xml:space="preserve"> </w:t>
      </w:r>
      <w:proofErr w:type="spellStart"/>
      <w:r w:rsidRPr="007D0396">
        <w:t>nilai</w:t>
      </w:r>
      <w:proofErr w:type="spellEnd"/>
      <w:r w:rsidRPr="007D0396">
        <w:t xml:space="preserve"> status </w:t>
      </w:r>
      <w:proofErr w:type="spellStart"/>
      <w:r w:rsidRPr="007D0396">
        <w:t>baru</w:t>
      </w:r>
      <w:proofErr w:type="spellEnd"/>
      <w:r w:rsidRPr="007D0396">
        <w:t xml:space="preserve"> agar </w:t>
      </w:r>
      <w:proofErr w:type="spellStart"/>
      <w:r w:rsidRPr="007D0396">
        <w:t>hanya</w:t>
      </w:r>
      <w:proofErr w:type="spellEnd"/>
      <w:r w:rsidRPr="007D0396">
        <w:t xml:space="preserve"> </w:t>
      </w:r>
      <w:proofErr w:type="spellStart"/>
      <w:r w:rsidRPr="007D0396">
        <w:t>menerima</w:t>
      </w:r>
      <w:proofErr w:type="spellEnd"/>
      <w:r w:rsidRPr="007D0396">
        <w:t xml:space="preserve"> </w:t>
      </w:r>
      <w:proofErr w:type="spellStart"/>
      <w:r w:rsidRPr="007D0396">
        <w:t>tiga</w:t>
      </w:r>
      <w:proofErr w:type="spellEnd"/>
      <w:r w:rsidRPr="007D0396">
        <w:t xml:space="preserve"> </w:t>
      </w:r>
      <w:proofErr w:type="spellStart"/>
      <w:r w:rsidRPr="007D0396">
        <w:t>nilai</w:t>
      </w:r>
      <w:proofErr w:type="spellEnd"/>
      <w:r w:rsidRPr="007D0396">
        <w:t xml:space="preserve"> yang </w:t>
      </w:r>
      <w:proofErr w:type="spellStart"/>
      <w:r w:rsidRPr="007D0396">
        <w:t>sah</w:t>
      </w:r>
      <w:proofErr w:type="spellEnd"/>
      <w:r w:rsidRPr="007D0396">
        <w:t xml:space="preserve">, </w:t>
      </w:r>
      <w:proofErr w:type="spellStart"/>
      <w:r w:rsidRPr="007D0396">
        <w:t>yaitu</w:t>
      </w:r>
      <w:proofErr w:type="spellEnd"/>
      <w:r w:rsidRPr="007D0396">
        <w:t xml:space="preserve"> '</w:t>
      </w:r>
      <w:proofErr w:type="spellStart"/>
      <w:r w:rsidRPr="007D0396">
        <w:t>Diterima</w:t>
      </w:r>
      <w:proofErr w:type="spellEnd"/>
      <w:r w:rsidRPr="007D0396">
        <w:t>', '</w:t>
      </w:r>
      <w:proofErr w:type="spellStart"/>
      <w:r w:rsidRPr="007D0396">
        <w:t>Dibatalkan</w:t>
      </w:r>
      <w:proofErr w:type="spellEnd"/>
      <w:r w:rsidRPr="007D0396">
        <w:t xml:space="preserve">', </w:t>
      </w:r>
      <w:proofErr w:type="spellStart"/>
      <w:r w:rsidRPr="007D0396">
        <w:t>atau</w:t>
      </w:r>
      <w:proofErr w:type="spellEnd"/>
      <w:r w:rsidRPr="007D0396">
        <w:t xml:space="preserve"> '</w:t>
      </w:r>
      <w:proofErr w:type="spellStart"/>
      <w:r w:rsidRPr="007D0396">
        <w:t>Menunggu</w:t>
      </w:r>
      <w:proofErr w:type="spellEnd"/>
      <w:r w:rsidRPr="007D0396">
        <w:t xml:space="preserve"> </w:t>
      </w:r>
      <w:proofErr w:type="spellStart"/>
      <w:r w:rsidRPr="007D0396">
        <w:t>Konfirmasi</w:t>
      </w:r>
      <w:proofErr w:type="spellEnd"/>
      <w:r w:rsidRPr="007D0396">
        <w:t>'.</w:t>
      </w:r>
    </w:p>
    <w:p w14:paraId="03858A69" w14:textId="174DBE0B" w:rsidR="007D0396" w:rsidRDefault="007D0396" w:rsidP="00D4280E">
      <w:pPr>
        <w:ind w:left="426"/>
        <w:jc w:val="both"/>
      </w:pPr>
      <w:r w:rsidRPr="007D0396">
        <w:t xml:space="preserve">Jika </w:t>
      </w:r>
      <w:proofErr w:type="spellStart"/>
      <w:r w:rsidRPr="007D0396">
        <w:t>nilai</w:t>
      </w:r>
      <w:proofErr w:type="spellEnd"/>
      <w:r w:rsidRPr="007D0396">
        <w:t xml:space="preserve"> status </w:t>
      </w:r>
      <w:proofErr w:type="spellStart"/>
      <w:r w:rsidRPr="007D0396">
        <w:t>tidak</w:t>
      </w:r>
      <w:proofErr w:type="spellEnd"/>
      <w:r w:rsidRPr="007D0396">
        <w:t xml:space="preserve"> valid, </w:t>
      </w:r>
      <w:proofErr w:type="spellStart"/>
      <w:r w:rsidRPr="007D0396">
        <w:t>prosedur</w:t>
      </w:r>
      <w:proofErr w:type="spellEnd"/>
      <w:r w:rsidRPr="007D0396">
        <w:t xml:space="preserve"> </w:t>
      </w:r>
      <w:proofErr w:type="spellStart"/>
      <w:r w:rsidRPr="007D0396">
        <w:t>akan</w:t>
      </w:r>
      <w:proofErr w:type="spellEnd"/>
      <w:r w:rsidRPr="007D0396">
        <w:t xml:space="preserve"> </w:t>
      </w:r>
      <w:proofErr w:type="spellStart"/>
      <w:r w:rsidRPr="007D0396">
        <w:t>menghentikan</w:t>
      </w:r>
      <w:proofErr w:type="spellEnd"/>
      <w:r w:rsidRPr="007D0396">
        <w:t xml:space="preserve"> </w:t>
      </w:r>
      <w:proofErr w:type="spellStart"/>
      <w:r w:rsidRPr="007D0396">
        <w:t>eksekusi</w:t>
      </w:r>
      <w:proofErr w:type="spellEnd"/>
      <w:r w:rsidRPr="007D0396">
        <w:t xml:space="preserve"> dan </w:t>
      </w:r>
      <w:proofErr w:type="spellStart"/>
      <w:r w:rsidRPr="007D0396">
        <w:t>menampilkan</w:t>
      </w:r>
      <w:proofErr w:type="spellEnd"/>
      <w:r w:rsidRPr="007D0396">
        <w:t xml:space="preserve"> </w:t>
      </w:r>
      <w:proofErr w:type="spellStart"/>
      <w:r w:rsidRPr="007D0396">
        <w:t>pesan</w:t>
      </w:r>
      <w:proofErr w:type="spellEnd"/>
      <w:r w:rsidRPr="007D0396">
        <w:t xml:space="preserve"> error. Jika </w:t>
      </w:r>
      <w:proofErr w:type="spellStart"/>
      <w:r w:rsidRPr="007D0396">
        <w:t>validasi</w:t>
      </w:r>
      <w:proofErr w:type="spellEnd"/>
      <w:r w:rsidRPr="007D0396">
        <w:t xml:space="preserve"> </w:t>
      </w:r>
      <w:proofErr w:type="spellStart"/>
      <w:r w:rsidRPr="007D0396">
        <w:t>berhasil</w:t>
      </w:r>
      <w:proofErr w:type="spellEnd"/>
      <w:r w:rsidRPr="007D0396">
        <w:t xml:space="preserve">, </w:t>
      </w:r>
      <w:proofErr w:type="spellStart"/>
      <w:r w:rsidRPr="007D0396">
        <w:t>maka</w:t>
      </w:r>
      <w:proofErr w:type="spellEnd"/>
      <w:r w:rsidRPr="007D0396">
        <w:t xml:space="preserve"> data pada </w:t>
      </w:r>
      <w:proofErr w:type="spellStart"/>
      <w:r w:rsidRPr="007D0396">
        <w:t>tabel</w:t>
      </w:r>
      <w:proofErr w:type="spellEnd"/>
      <w:r w:rsidRPr="007D0396">
        <w:t xml:space="preserve"> </w:t>
      </w:r>
      <w:proofErr w:type="spellStart"/>
      <w:r w:rsidRPr="007D0396">
        <w:t>DataPembayaran</w:t>
      </w:r>
      <w:proofErr w:type="spellEnd"/>
      <w:r w:rsidRPr="007D0396">
        <w:t xml:space="preserve"> </w:t>
      </w:r>
      <w:proofErr w:type="spellStart"/>
      <w:r w:rsidRPr="007D0396">
        <w:t>akan</w:t>
      </w:r>
      <w:proofErr w:type="spellEnd"/>
      <w:r w:rsidRPr="007D0396">
        <w:t xml:space="preserve"> </w:t>
      </w:r>
      <w:proofErr w:type="spellStart"/>
      <w:r w:rsidRPr="007D0396">
        <w:t>diperbarui</w:t>
      </w:r>
      <w:proofErr w:type="spellEnd"/>
      <w:r w:rsidRPr="007D0396">
        <w:t xml:space="preserve"> </w:t>
      </w:r>
      <w:proofErr w:type="spellStart"/>
      <w:r w:rsidRPr="007D0396">
        <w:t>sesuai</w:t>
      </w:r>
      <w:proofErr w:type="spellEnd"/>
      <w:r w:rsidRPr="007D0396">
        <w:t xml:space="preserve"> </w:t>
      </w:r>
      <w:proofErr w:type="spellStart"/>
      <w:r w:rsidRPr="007D0396">
        <w:t>dengan</w:t>
      </w:r>
      <w:proofErr w:type="spellEnd"/>
      <w:r w:rsidRPr="007D0396">
        <w:t xml:space="preserve"> status </w:t>
      </w:r>
      <w:proofErr w:type="spellStart"/>
      <w:r w:rsidRPr="007D0396">
        <w:t>baru</w:t>
      </w:r>
      <w:proofErr w:type="spellEnd"/>
      <w:r w:rsidRPr="007D0396">
        <w:t xml:space="preserve"> (</w:t>
      </w:r>
      <w:proofErr w:type="spellStart"/>
      <w:r w:rsidRPr="007D0396">
        <w:t>StatusBaru</w:t>
      </w:r>
      <w:proofErr w:type="spellEnd"/>
      <w:r w:rsidRPr="007D0396">
        <w:t xml:space="preserve">) yang </w:t>
      </w:r>
      <w:proofErr w:type="spellStart"/>
      <w:r w:rsidRPr="007D0396">
        <w:t>diberikan</w:t>
      </w:r>
      <w:proofErr w:type="spellEnd"/>
      <w:r w:rsidRPr="007D0396">
        <w:t xml:space="preserve"> </w:t>
      </w:r>
      <w:proofErr w:type="spellStart"/>
      <w:r w:rsidRPr="007D0396">
        <w:t>berdasarkan</w:t>
      </w:r>
      <w:proofErr w:type="spellEnd"/>
      <w:r w:rsidRPr="007D0396">
        <w:t xml:space="preserve"> </w:t>
      </w:r>
      <w:proofErr w:type="spellStart"/>
      <w:r w:rsidRPr="007D0396">
        <w:t>DataPembayaranID</w:t>
      </w:r>
      <w:proofErr w:type="spellEnd"/>
      <w:r w:rsidRPr="007D0396">
        <w:t>.</w:t>
      </w:r>
    </w:p>
    <w:p w14:paraId="2B426D0A" w14:textId="4CD5802B" w:rsidR="00DC0C39" w:rsidRDefault="00DC0C39" w:rsidP="00D4280E">
      <w:pPr>
        <w:ind w:left="426"/>
        <w:jc w:val="both"/>
        <w:rPr>
          <w:lang w:val="nn-NO"/>
        </w:rPr>
      </w:pPr>
      <w:r w:rsidRPr="00DC0C39">
        <w:rPr>
          <w:noProof/>
          <w:lang w:val="nn-NO"/>
        </w:rPr>
        <w:lastRenderedPageBreak/>
        <w:drawing>
          <wp:inline distT="0" distB="0" distL="0" distR="0" wp14:anchorId="6D5D5349" wp14:editId="791B5B11">
            <wp:extent cx="3619500" cy="2177984"/>
            <wp:effectExtent l="0" t="0" r="0" b="0"/>
            <wp:docPr id="20419966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96640" name=""/>
                    <pic:cNvPicPr/>
                  </pic:nvPicPr>
                  <pic:blipFill>
                    <a:blip r:embed="rId8"/>
                    <a:stretch>
                      <a:fillRect/>
                    </a:stretch>
                  </pic:blipFill>
                  <pic:spPr>
                    <a:xfrm>
                      <a:off x="0" y="0"/>
                      <a:ext cx="3629662" cy="2184099"/>
                    </a:xfrm>
                    <a:prstGeom prst="rect">
                      <a:avLst/>
                    </a:prstGeom>
                  </pic:spPr>
                </pic:pic>
              </a:graphicData>
            </a:graphic>
          </wp:inline>
        </w:drawing>
      </w:r>
    </w:p>
    <w:p w14:paraId="299CFAC5" w14:textId="1407C75D" w:rsidR="00E24F7F" w:rsidRDefault="007D0396" w:rsidP="00D4280E">
      <w:pPr>
        <w:ind w:left="426"/>
        <w:jc w:val="both"/>
        <w:rPr>
          <w:lang w:val="nn-NO"/>
        </w:rPr>
      </w:pPr>
      <w:r>
        <w:rPr>
          <w:lang w:val="nn-NO"/>
        </w:rPr>
        <w:t>-Cuplikan code di Visual Studio</w:t>
      </w:r>
    </w:p>
    <w:p w14:paraId="5A87134A" w14:textId="3D16F39D" w:rsidR="00E24F7F" w:rsidRPr="00D4280E" w:rsidRDefault="00E24F7F" w:rsidP="00D4280E">
      <w:pPr>
        <w:ind w:left="426"/>
        <w:jc w:val="both"/>
        <w:rPr>
          <w:lang w:val="nn-NO"/>
        </w:rPr>
      </w:pPr>
      <w:r w:rsidRPr="00E24F7F">
        <w:rPr>
          <w:lang w:val="nn-NO"/>
        </w:rPr>
        <w:drawing>
          <wp:inline distT="0" distB="0" distL="0" distR="0" wp14:anchorId="4D5907F4" wp14:editId="13C34608">
            <wp:extent cx="5486400" cy="1194435"/>
            <wp:effectExtent l="0" t="0" r="0" b="5715"/>
            <wp:docPr id="4385346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34634" name=""/>
                    <pic:cNvPicPr/>
                  </pic:nvPicPr>
                  <pic:blipFill>
                    <a:blip r:embed="rId9"/>
                    <a:stretch>
                      <a:fillRect/>
                    </a:stretch>
                  </pic:blipFill>
                  <pic:spPr>
                    <a:xfrm>
                      <a:off x="0" y="0"/>
                      <a:ext cx="5486400" cy="1194435"/>
                    </a:xfrm>
                    <a:prstGeom prst="rect">
                      <a:avLst/>
                    </a:prstGeom>
                  </pic:spPr>
                </pic:pic>
              </a:graphicData>
            </a:graphic>
          </wp:inline>
        </w:drawing>
      </w:r>
    </w:p>
    <w:p w14:paraId="634E7F71" w14:textId="0854D288" w:rsidR="00A457F2" w:rsidRDefault="00247DE9" w:rsidP="00D4280E">
      <w:pPr>
        <w:pStyle w:val="Judul2"/>
        <w:ind w:left="426"/>
        <w:jc w:val="both"/>
      </w:pPr>
      <w:r>
        <w:t>Query Optimization</w:t>
      </w:r>
    </w:p>
    <w:p w14:paraId="679FDB43" w14:textId="27D87E91" w:rsidR="000361C3" w:rsidRDefault="000361C3" w:rsidP="000361C3">
      <w:pPr>
        <w:pStyle w:val="DaftarParagraf"/>
        <w:numPr>
          <w:ilvl w:val="0"/>
          <w:numId w:val="20"/>
        </w:numPr>
        <w:jc w:val="both"/>
      </w:pPr>
      <w:r w:rsidRPr="000361C3">
        <w:t xml:space="preserve">Index pada </w:t>
      </w:r>
      <w:proofErr w:type="spellStart"/>
      <w:r w:rsidRPr="000361C3">
        <w:t>kolom</w:t>
      </w:r>
      <w:proofErr w:type="spellEnd"/>
      <w:r w:rsidRPr="000361C3">
        <w:t xml:space="preserve"> </w:t>
      </w:r>
      <w:proofErr w:type="spellStart"/>
      <w:r w:rsidRPr="000361C3">
        <w:t>ID_pemesanan</w:t>
      </w:r>
      <w:proofErr w:type="spellEnd"/>
      <w:r w:rsidRPr="000361C3">
        <w:t xml:space="preserve"> dan </w:t>
      </w:r>
      <w:proofErr w:type="spellStart"/>
      <w:r w:rsidRPr="000361C3">
        <w:t>status_pembayaran</w:t>
      </w:r>
      <w:proofErr w:type="spellEnd"/>
    </w:p>
    <w:p w14:paraId="557BF8DA" w14:textId="640F369D" w:rsidR="00A457F2" w:rsidRDefault="00693693" w:rsidP="00D4280E">
      <w:pPr>
        <w:ind w:left="426"/>
        <w:jc w:val="both"/>
      </w:pPr>
      <w:proofErr w:type="spellStart"/>
      <w:r w:rsidRPr="00693693">
        <w:t>Optimasi</w:t>
      </w:r>
      <w:proofErr w:type="spellEnd"/>
      <w:r w:rsidRPr="00693693">
        <w:t xml:space="preserve"> </w:t>
      </w:r>
      <w:proofErr w:type="spellStart"/>
      <w:r w:rsidRPr="00693693">
        <w:t>dilakukan</w:t>
      </w:r>
      <w:proofErr w:type="spellEnd"/>
      <w:r w:rsidRPr="00693693">
        <w:t xml:space="preserve"> </w:t>
      </w:r>
      <w:proofErr w:type="spellStart"/>
      <w:r w:rsidRPr="00693693">
        <w:t>untuk</w:t>
      </w:r>
      <w:proofErr w:type="spellEnd"/>
      <w:r w:rsidRPr="00693693">
        <w:t xml:space="preserve"> </w:t>
      </w:r>
      <w:proofErr w:type="spellStart"/>
      <w:r w:rsidRPr="00693693">
        <w:t>meningkatkan</w:t>
      </w:r>
      <w:proofErr w:type="spellEnd"/>
      <w:r w:rsidRPr="00693693">
        <w:t xml:space="preserve"> </w:t>
      </w:r>
      <w:proofErr w:type="spellStart"/>
      <w:r w:rsidRPr="00693693">
        <w:t>performa</w:t>
      </w:r>
      <w:proofErr w:type="spellEnd"/>
      <w:r w:rsidRPr="00693693">
        <w:t xml:space="preserve"> query pada </w:t>
      </w:r>
      <w:proofErr w:type="spellStart"/>
      <w:r w:rsidRPr="00693693">
        <w:t>tabel</w:t>
      </w:r>
      <w:proofErr w:type="spellEnd"/>
      <w:r w:rsidRPr="00693693">
        <w:t xml:space="preserve"> </w:t>
      </w:r>
      <w:proofErr w:type="spellStart"/>
      <w:r w:rsidRPr="00693693">
        <w:t>DataPembayaran</w:t>
      </w:r>
      <w:proofErr w:type="spellEnd"/>
      <w:r w:rsidRPr="00693693">
        <w:t xml:space="preserve">, </w:t>
      </w:r>
      <w:proofErr w:type="spellStart"/>
      <w:r w:rsidRPr="00693693">
        <w:t>khususnya</w:t>
      </w:r>
      <w:proofErr w:type="spellEnd"/>
      <w:r w:rsidRPr="00693693">
        <w:t xml:space="preserve"> </w:t>
      </w:r>
      <w:proofErr w:type="spellStart"/>
      <w:r w:rsidRPr="00693693">
        <w:t>ketika</w:t>
      </w:r>
      <w:proofErr w:type="spellEnd"/>
      <w:r w:rsidRPr="00693693">
        <w:t xml:space="preserve"> </w:t>
      </w:r>
      <w:proofErr w:type="spellStart"/>
      <w:r w:rsidRPr="00693693">
        <w:t>melakukan</w:t>
      </w:r>
      <w:proofErr w:type="spellEnd"/>
      <w:r w:rsidRPr="00693693">
        <w:t xml:space="preserve"> </w:t>
      </w:r>
      <w:proofErr w:type="spellStart"/>
      <w:r w:rsidRPr="00693693">
        <w:t>pencarian</w:t>
      </w:r>
      <w:proofErr w:type="spellEnd"/>
      <w:r w:rsidRPr="00693693">
        <w:t xml:space="preserve"> </w:t>
      </w:r>
      <w:proofErr w:type="spellStart"/>
      <w:r w:rsidRPr="00693693">
        <w:t>atau</w:t>
      </w:r>
      <w:proofErr w:type="spellEnd"/>
      <w:r w:rsidRPr="00693693">
        <w:t xml:space="preserve"> filter </w:t>
      </w:r>
      <w:proofErr w:type="spellStart"/>
      <w:r w:rsidRPr="00693693">
        <w:t>berdasarkan</w:t>
      </w:r>
      <w:proofErr w:type="spellEnd"/>
      <w:r w:rsidRPr="00693693">
        <w:t xml:space="preserve"> </w:t>
      </w:r>
      <w:proofErr w:type="spellStart"/>
      <w:r w:rsidRPr="00693693">
        <w:t>kolom</w:t>
      </w:r>
      <w:proofErr w:type="spellEnd"/>
      <w:r w:rsidRPr="00693693">
        <w:t xml:space="preserve"> </w:t>
      </w:r>
      <w:proofErr w:type="spellStart"/>
      <w:r w:rsidRPr="00693693">
        <w:t>PemesananID</w:t>
      </w:r>
      <w:proofErr w:type="spellEnd"/>
      <w:r w:rsidRPr="00693693">
        <w:t xml:space="preserve"> dan Status.</w:t>
      </w:r>
      <w:r w:rsidR="009A6E02">
        <w:t xml:space="preserve"> </w:t>
      </w:r>
      <w:r w:rsidR="009A6E02" w:rsidRPr="009A6E02">
        <w:rPr>
          <w:b/>
          <w:bCs/>
        </w:rPr>
        <w:t>Query Optimization</w:t>
      </w:r>
      <w:r w:rsidR="009A6E02" w:rsidRPr="009A6E02">
        <w:t xml:space="preserve"> </w:t>
      </w:r>
      <w:proofErr w:type="spellStart"/>
      <w:r w:rsidR="009A6E02" w:rsidRPr="009A6E02">
        <w:t>dijalankan</w:t>
      </w:r>
      <w:proofErr w:type="spellEnd"/>
      <w:r w:rsidR="009A6E02" w:rsidRPr="009A6E02">
        <w:t xml:space="preserve"> </w:t>
      </w:r>
      <w:proofErr w:type="spellStart"/>
      <w:r w:rsidR="009A6E02" w:rsidRPr="009A6E02">
        <w:t>melalui</w:t>
      </w:r>
      <w:proofErr w:type="spellEnd"/>
      <w:r w:rsidR="009A6E02" w:rsidRPr="009A6E02">
        <w:t xml:space="preserve"> method </w:t>
      </w:r>
      <w:proofErr w:type="spellStart"/>
      <w:proofErr w:type="gramStart"/>
      <w:r w:rsidR="009A6E02" w:rsidRPr="009A6E02">
        <w:t>SetupQueryOptimization</w:t>
      </w:r>
      <w:proofErr w:type="spellEnd"/>
      <w:r w:rsidR="009A6E02" w:rsidRPr="009A6E02">
        <w:t>(</w:t>
      </w:r>
      <w:proofErr w:type="gramEnd"/>
      <w:r w:rsidR="009A6E02" w:rsidRPr="009A6E02">
        <w:t xml:space="preserve">) yang </w:t>
      </w:r>
      <w:proofErr w:type="spellStart"/>
      <w:r w:rsidR="009A6E02" w:rsidRPr="009A6E02">
        <w:t>dipanggil</w:t>
      </w:r>
      <w:proofErr w:type="spellEnd"/>
      <w:r w:rsidR="009A6E02" w:rsidRPr="009A6E02">
        <w:t xml:space="preserve"> </w:t>
      </w:r>
      <w:proofErr w:type="spellStart"/>
      <w:r w:rsidR="009A6E02" w:rsidRPr="009A6E02">
        <w:t>ketika</w:t>
      </w:r>
      <w:proofErr w:type="spellEnd"/>
      <w:r w:rsidR="009A6E02" w:rsidRPr="009A6E02">
        <w:t xml:space="preserve"> </w:t>
      </w:r>
      <w:proofErr w:type="spellStart"/>
      <w:r w:rsidR="009A6E02" w:rsidRPr="009A6E02">
        <w:t>tombol</w:t>
      </w:r>
      <w:proofErr w:type="spellEnd"/>
      <w:r w:rsidR="009A6E02" w:rsidRPr="009A6E02">
        <w:t xml:space="preserve"> </w:t>
      </w:r>
      <w:proofErr w:type="spellStart"/>
      <w:r w:rsidR="009A6E02" w:rsidRPr="009A6E02">
        <w:rPr>
          <w:b/>
          <w:bCs/>
        </w:rPr>
        <w:t>Analisis</w:t>
      </w:r>
      <w:proofErr w:type="spellEnd"/>
      <w:r w:rsidR="009A6E02" w:rsidRPr="009A6E02">
        <w:t xml:space="preserve"> (</w:t>
      </w:r>
      <w:proofErr w:type="spellStart"/>
      <w:r w:rsidR="009A6E02" w:rsidRPr="009A6E02">
        <w:t>BtnAnalisis</w:t>
      </w:r>
      <w:proofErr w:type="spellEnd"/>
      <w:r w:rsidR="009A6E02" w:rsidRPr="009A6E02">
        <w:t xml:space="preserve">) </w:t>
      </w:r>
      <w:proofErr w:type="spellStart"/>
      <w:r w:rsidR="009A6E02" w:rsidRPr="009A6E02">
        <w:t>diklik</w:t>
      </w:r>
      <w:proofErr w:type="spellEnd"/>
      <w:r w:rsidR="009A6E02" w:rsidRPr="009A6E02">
        <w:t xml:space="preserve">. Proses </w:t>
      </w:r>
      <w:proofErr w:type="spellStart"/>
      <w:r w:rsidR="009A6E02" w:rsidRPr="009A6E02">
        <w:t>ini</w:t>
      </w:r>
      <w:proofErr w:type="spellEnd"/>
      <w:r w:rsidR="009A6E02" w:rsidRPr="009A6E02">
        <w:t xml:space="preserve"> </w:t>
      </w:r>
      <w:proofErr w:type="spellStart"/>
      <w:r w:rsidR="009A6E02" w:rsidRPr="009A6E02">
        <w:t>akan</w:t>
      </w:r>
      <w:proofErr w:type="spellEnd"/>
      <w:r w:rsidR="009A6E02" w:rsidRPr="009A6E02">
        <w:t xml:space="preserve"> </w:t>
      </w:r>
      <w:proofErr w:type="spellStart"/>
      <w:r w:rsidR="009A6E02" w:rsidRPr="009A6E02">
        <w:t>membuat</w:t>
      </w:r>
      <w:proofErr w:type="spellEnd"/>
      <w:r w:rsidR="009A6E02" w:rsidRPr="009A6E02">
        <w:t xml:space="preserve"> index pada </w:t>
      </w:r>
      <w:proofErr w:type="spellStart"/>
      <w:r w:rsidR="009A6E02" w:rsidRPr="009A6E02">
        <w:t>kolom</w:t>
      </w:r>
      <w:proofErr w:type="spellEnd"/>
      <w:r w:rsidR="009A6E02" w:rsidRPr="009A6E02">
        <w:t xml:space="preserve"> </w:t>
      </w:r>
      <w:proofErr w:type="spellStart"/>
      <w:r w:rsidR="009A6E02" w:rsidRPr="009A6E02">
        <w:t>PemesananID</w:t>
      </w:r>
      <w:proofErr w:type="spellEnd"/>
      <w:r w:rsidR="009A6E02" w:rsidRPr="009A6E02">
        <w:t xml:space="preserve"> dan Status di </w:t>
      </w:r>
      <w:proofErr w:type="spellStart"/>
      <w:r w:rsidR="009A6E02" w:rsidRPr="009A6E02">
        <w:t>tabel</w:t>
      </w:r>
      <w:proofErr w:type="spellEnd"/>
      <w:r w:rsidR="009A6E02" w:rsidRPr="009A6E02">
        <w:t xml:space="preserve"> </w:t>
      </w:r>
      <w:proofErr w:type="spellStart"/>
      <w:r w:rsidR="009A6E02" w:rsidRPr="009A6E02">
        <w:t>DataPembayaran</w:t>
      </w:r>
      <w:proofErr w:type="spellEnd"/>
      <w:r w:rsidR="009A6E02" w:rsidRPr="009A6E02">
        <w:t xml:space="preserve"> </w:t>
      </w:r>
      <w:proofErr w:type="spellStart"/>
      <w:r w:rsidR="009A6E02" w:rsidRPr="009A6E02">
        <w:t>untuk</w:t>
      </w:r>
      <w:proofErr w:type="spellEnd"/>
      <w:r w:rsidR="009A6E02" w:rsidRPr="009A6E02">
        <w:t xml:space="preserve"> </w:t>
      </w:r>
      <w:proofErr w:type="spellStart"/>
      <w:r w:rsidR="009A6E02" w:rsidRPr="009A6E02">
        <w:t>meningkatkan</w:t>
      </w:r>
      <w:proofErr w:type="spellEnd"/>
      <w:r w:rsidR="009A6E02" w:rsidRPr="009A6E02">
        <w:t xml:space="preserve"> </w:t>
      </w:r>
      <w:proofErr w:type="spellStart"/>
      <w:r w:rsidR="009A6E02" w:rsidRPr="009A6E02">
        <w:t>performa</w:t>
      </w:r>
      <w:proofErr w:type="spellEnd"/>
      <w:r w:rsidR="009A6E02" w:rsidRPr="009A6E02">
        <w:t xml:space="preserve"> </w:t>
      </w:r>
      <w:proofErr w:type="spellStart"/>
      <w:r w:rsidR="009A6E02" w:rsidRPr="009A6E02">
        <w:t>eksekusi</w:t>
      </w:r>
      <w:proofErr w:type="spellEnd"/>
      <w:r w:rsidR="009A6E02" w:rsidRPr="009A6E02">
        <w:t xml:space="preserve"> query.</w:t>
      </w:r>
    </w:p>
    <w:p w14:paraId="4AD71EF7" w14:textId="459EB377" w:rsidR="003A4E13" w:rsidRDefault="003A4E13" w:rsidP="00D4280E">
      <w:pPr>
        <w:ind w:left="426"/>
        <w:jc w:val="both"/>
      </w:pPr>
      <w:r>
        <w:t>-Query di database</w:t>
      </w:r>
    </w:p>
    <w:p w14:paraId="6BC29320" w14:textId="38EE080A" w:rsidR="00DC0C39" w:rsidRDefault="00DC0C39" w:rsidP="00D4280E">
      <w:pPr>
        <w:ind w:left="426"/>
        <w:jc w:val="both"/>
      </w:pPr>
      <w:r w:rsidRPr="00DC0C39">
        <w:rPr>
          <w:noProof/>
        </w:rPr>
        <w:drawing>
          <wp:inline distT="0" distB="0" distL="0" distR="0" wp14:anchorId="4C8AE7A4" wp14:editId="1D7F3827">
            <wp:extent cx="4514850" cy="1989878"/>
            <wp:effectExtent l="0" t="0" r="0" b="0"/>
            <wp:docPr id="7559026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2680" name=""/>
                    <pic:cNvPicPr/>
                  </pic:nvPicPr>
                  <pic:blipFill>
                    <a:blip r:embed="rId10"/>
                    <a:stretch>
                      <a:fillRect/>
                    </a:stretch>
                  </pic:blipFill>
                  <pic:spPr>
                    <a:xfrm>
                      <a:off x="0" y="0"/>
                      <a:ext cx="4520712" cy="1992462"/>
                    </a:xfrm>
                    <a:prstGeom prst="rect">
                      <a:avLst/>
                    </a:prstGeom>
                  </pic:spPr>
                </pic:pic>
              </a:graphicData>
            </a:graphic>
          </wp:inline>
        </w:drawing>
      </w:r>
    </w:p>
    <w:p w14:paraId="5B14A74F" w14:textId="31F613CA" w:rsidR="003A4E13" w:rsidRDefault="003A4E13" w:rsidP="00D4280E">
      <w:pPr>
        <w:ind w:left="426"/>
        <w:jc w:val="both"/>
      </w:pPr>
      <w:r w:rsidRPr="007D12AA">
        <w:rPr>
          <w:noProof/>
        </w:rPr>
        <w:lastRenderedPageBreak/>
        <w:drawing>
          <wp:anchor distT="0" distB="0" distL="114300" distR="114300" simplePos="0" relativeHeight="251658240" behindDoc="0" locked="0" layoutInCell="1" allowOverlap="1" wp14:anchorId="033C5256" wp14:editId="4C0DC02D">
            <wp:simplePos x="0" y="0"/>
            <wp:positionH relativeFrom="column">
              <wp:posOffset>361950</wp:posOffset>
            </wp:positionH>
            <wp:positionV relativeFrom="paragraph">
              <wp:posOffset>229870</wp:posOffset>
            </wp:positionV>
            <wp:extent cx="1171575" cy="981075"/>
            <wp:effectExtent l="0" t="0" r="9525" b="9525"/>
            <wp:wrapNone/>
            <wp:docPr id="132609472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94727" name=""/>
                    <pic:cNvPicPr/>
                  </pic:nvPicPr>
                  <pic:blipFill>
                    <a:blip r:embed="rId11"/>
                    <a:stretch>
                      <a:fillRect/>
                    </a:stretch>
                  </pic:blipFill>
                  <pic:spPr>
                    <a:xfrm>
                      <a:off x="0" y="0"/>
                      <a:ext cx="1171575" cy="981075"/>
                    </a:xfrm>
                    <a:prstGeom prst="rect">
                      <a:avLst/>
                    </a:prstGeom>
                  </pic:spPr>
                </pic:pic>
              </a:graphicData>
            </a:graphic>
          </wp:anchor>
        </w:drawing>
      </w:r>
      <w:r>
        <w:t>-</w:t>
      </w:r>
      <w:proofErr w:type="spellStart"/>
      <w:r>
        <w:t>Membuat</w:t>
      </w:r>
      <w:proofErr w:type="spellEnd"/>
      <w:r>
        <w:t xml:space="preserve"> button </w:t>
      </w:r>
      <w:proofErr w:type="spellStart"/>
      <w:r>
        <w:t>Analisis</w:t>
      </w:r>
      <w:proofErr w:type="spellEnd"/>
    </w:p>
    <w:p w14:paraId="41EB4406" w14:textId="77777777" w:rsidR="00A420F3" w:rsidRDefault="00A420F3" w:rsidP="00D4280E">
      <w:pPr>
        <w:ind w:left="426"/>
        <w:jc w:val="both"/>
      </w:pPr>
    </w:p>
    <w:p w14:paraId="27CC3D40" w14:textId="77777777" w:rsidR="00A420F3" w:rsidRDefault="00A420F3" w:rsidP="00D4280E">
      <w:pPr>
        <w:ind w:left="426"/>
        <w:jc w:val="both"/>
      </w:pPr>
    </w:p>
    <w:p w14:paraId="4F265B46" w14:textId="77777777" w:rsidR="00A420F3" w:rsidRDefault="00A420F3" w:rsidP="00D4280E">
      <w:pPr>
        <w:ind w:left="426"/>
        <w:jc w:val="both"/>
      </w:pPr>
    </w:p>
    <w:p w14:paraId="758EFF2E" w14:textId="77777777" w:rsidR="00A420F3" w:rsidRDefault="00A420F3" w:rsidP="00D4280E">
      <w:pPr>
        <w:ind w:left="426"/>
        <w:jc w:val="both"/>
      </w:pPr>
    </w:p>
    <w:p w14:paraId="04F5CB32" w14:textId="47E3FB63" w:rsidR="009A6E02" w:rsidRDefault="003A4E13" w:rsidP="00A420F3">
      <w:pPr>
        <w:ind w:left="426"/>
        <w:jc w:val="both"/>
      </w:pPr>
      <w:r>
        <w:t>-</w:t>
      </w:r>
      <w:proofErr w:type="spellStart"/>
      <w:r w:rsidR="00A420F3">
        <w:t>Cuplikan</w:t>
      </w:r>
      <w:proofErr w:type="spellEnd"/>
      <w:r w:rsidR="00A420F3">
        <w:t xml:space="preserve"> code di Visual Studio</w:t>
      </w:r>
    </w:p>
    <w:p w14:paraId="264A204B" w14:textId="4A7B0759" w:rsidR="003A4E13" w:rsidRPr="00A420F3" w:rsidRDefault="00A420F3" w:rsidP="00A420F3">
      <w:pPr>
        <w:pStyle w:val="Judul2"/>
        <w:jc w:val="both"/>
        <w:rPr>
          <w:b w:val="0"/>
          <w:bCs w:val="0"/>
          <w:lang w:val="nn-NO"/>
        </w:rPr>
      </w:pPr>
      <w:r w:rsidRPr="009A6E02">
        <w:drawing>
          <wp:anchor distT="0" distB="0" distL="114300" distR="114300" simplePos="0" relativeHeight="251660288" behindDoc="0" locked="0" layoutInCell="1" allowOverlap="1" wp14:anchorId="0EAB0D86" wp14:editId="2273F48C">
            <wp:simplePos x="0" y="0"/>
            <wp:positionH relativeFrom="margin">
              <wp:align>center</wp:align>
            </wp:positionH>
            <wp:positionV relativeFrom="paragraph">
              <wp:posOffset>6350</wp:posOffset>
            </wp:positionV>
            <wp:extent cx="4927600" cy="1152078"/>
            <wp:effectExtent l="0" t="0" r="6350" b="0"/>
            <wp:wrapNone/>
            <wp:docPr id="14509383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38326" name=""/>
                    <pic:cNvPicPr/>
                  </pic:nvPicPr>
                  <pic:blipFill>
                    <a:blip r:embed="rId12"/>
                    <a:stretch>
                      <a:fillRect/>
                    </a:stretch>
                  </pic:blipFill>
                  <pic:spPr>
                    <a:xfrm>
                      <a:off x="0" y="0"/>
                      <a:ext cx="4927600" cy="1152078"/>
                    </a:xfrm>
                    <a:prstGeom prst="rect">
                      <a:avLst/>
                    </a:prstGeom>
                  </pic:spPr>
                </pic:pic>
              </a:graphicData>
            </a:graphic>
            <wp14:sizeRelH relativeFrom="margin">
              <wp14:pctWidth>0</wp14:pctWidth>
            </wp14:sizeRelH>
            <wp14:sizeRelV relativeFrom="margin">
              <wp14:pctHeight>0</wp14:pctHeight>
            </wp14:sizeRelV>
          </wp:anchor>
        </w:drawing>
      </w:r>
    </w:p>
    <w:p w14:paraId="0C4F6DF2" w14:textId="33BBE633" w:rsidR="003A4E13" w:rsidRPr="003A4E13" w:rsidRDefault="003A4E13" w:rsidP="003A4E13">
      <w:pPr>
        <w:rPr>
          <w:lang w:val="nn-NO"/>
        </w:rPr>
      </w:pPr>
      <w:r w:rsidRPr="00676E45">
        <w:drawing>
          <wp:anchor distT="0" distB="0" distL="114300" distR="114300" simplePos="0" relativeHeight="251659264" behindDoc="1" locked="0" layoutInCell="1" allowOverlap="1" wp14:anchorId="54E0EC55" wp14:editId="231D6A3A">
            <wp:simplePos x="0" y="0"/>
            <wp:positionH relativeFrom="margin">
              <wp:posOffset>298450</wp:posOffset>
            </wp:positionH>
            <wp:positionV relativeFrom="paragraph">
              <wp:posOffset>1028065</wp:posOffset>
            </wp:positionV>
            <wp:extent cx="4922520" cy="3467100"/>
            <wp:effectExtent l="0" t="0" r="0" b="0"/>
            <wp:wrapTight wrapText="bothSides">
              <wp:wrapPolygon edited="0">
                <wp:start x="0" y="0"/>
                <wp:lineTo x="0" y="21481"/>
                <wp:lineTo x="21483" y="21481"/>
                <wp:lineTo x="21483" y="0"/>
                <wp:lineTo x="0" y="0"/>
              </wp:wrapPolygon>
            </wp:wrapTight>
            <wp:docPr id="13614092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9290" name=""/>
                    <pic:cNvPicPr/>
                  </pic:nvPicPr>
                  <pic:blipFill>
                    <a:blip r:embed="rId13"/>
                    <a:stretch>
                      <a:fillRect/>
                    </a:stretch>
                  </pic:blipFill>
                  <pic:spPr>
                    <a:xfrm>
                      <a:off x="0" y="0"/>
                      <a:ext cx="4922520" cy="3467100"/>
                    </a:xfrm>
                    <a:prstGeom prst="rect">
                      <a:avLst/>
                    </a:prstGeom>
                  </pic:spPr>
                </pic:pic>
              </a:graphicData>
            </a:graphic>
            <wp14:sizeRelH relativeFrom="margin">
              <wp14:pctWidth>0</wp14:pctWidth>
            </wp14:sizeRelH>
            <wp14:sizeRelV relativeFrom="margin">
              <wp14:pctHeight>0</wp14:pctHeight>
            </wp14:sizeRelV>
          </wp:anchor>
        </w:drawing>
      </w:r>
    </w:p>
    <w:p w14:paraId="2B7BAD4D" w14:textId="77777777" w:rsidR="003A4E13" w:rsidRDefault="003A4E13" w:rsidP="003A4E13">
      <w:pPr>
        <w:pStyle w:val="Judul2"/>
        <w:jc w:val="both"/>
        <w:rPr>
          <w:lang w:val="nn-NO"/>
        </w:rPr>
      </w:pPr>
    </w:p>
    <w:p w14:paraId="15E17C82" w14:textId="49948918" w:rsidR="003A4E13" w:rsidRDefault="003A4E13" w:rsidP="00D4280E">
      <w:pPr>
        <w:pStyle w:val="Judul2"/>
        <w:ind w:left="426"/>
        <w:jc w:val="both"/>
        <w:rPr>
          <w:lang w:val="nn-NO"/>
        </w:rPr>
      </w:pPr>
    </w:p>
    <w:p w14:paraId="1006A521" w14:textId="45CEE125" w:rsidR="00A457F2" w:rsidRPr="00D4280E" w:rsidRDefault="00247DE9" w:rsidP="00D4280E">
      <w:pPr>
        <w:pStyle w:val="Judul2"/>
        <w:ind w:left="426"/>
        <w:jc w:val="both"/>
        <w:rPr>
          <w:lang w:val="nn-NO"/>
        </w:rPr>
      </w:pPr>
      <w:r w:rsidRPr="00D4280E">
        <w:rPr>
          <w:lang w:val="nn-NO"/>
        </w:rPr>
        <w:t>Transaksi</w:t>
      </w:r>
    </w:p>
    <w:p w14:paraId="69F9A5F9" w14:textId="4A3CDC28" w:rsidR="00A457F2" w:rsidRDefault="00E24F7F" w:rsidP="000361C3">
      <w:pPr>
        <w:pStyle w:val="DaftarParagraf"/>
        <w:numPr>
          <w:ilvl w:val="0"/>
          <w:numId w:val="19"/>
        </w:numPr>
        <w:jc w:val="both"/>
      </w:pPr>
      <w:r w:rsidRPr="00E24F7F">
        <w:t xml:space="preserve">Update status </w:t>
      </w:r>
      <w:proofErr w:type="spellStart"/>
      <w:r w:rsidRPr="00E24F7F">
        <w:t>pembayaran</w:t>
      </w:r>
      <w:proofErr w:type="spellEnd"/>
      <w:r w:rsidRPr="00E24F7F">
        <w:t xml:space="preserve">, </w:t>
      </w:r>
      <w:proofErr w:type="spellStart"/>
      <w:r w:rsidRPr="00E24F7F">
        <w:t>pemesanan</w:t>
      </w:r>
      <w:proofErr w:type="spellEnd"/>
      <w:r w:rsidRPr="00E24F7F">
        <w:t xml:space="preserve">, dan acara </w:t>
      </w:r>
      <w:proofErr w:type="spellStart"/>
      <w:r w:rsidRPr="00E24F7F">
        <w:t>setelah</w:t>
      </w:r>
      <w:proofErr w:type="spellEnd"/>
      <w:r w:rsidRPr="00E24F7F">
        <w:t xml:space="preserve"> </w:t>
      </w:r>
      <w:proofErr w:type="spellStart"/>
      <w:r w:rsidRPr="00E24F7F">
        <w:t>pembayaran</w:t>
      </w:r>
      <w:proofErr w:type="spellEnd"/>
      <w:r w:rsidRPr="00E24F7F">
        <w:t xml:space="preserve"> valid</w:t>
      </w:r>
    </w:p>
    <w:p w14:paraId="2CF46BAD" w14:textId="000DB0E8" w:rsidR="000361C3" w:rsidRDefault="000361C3" w:rsidP="00D4280E">
      <w:pPr>
        <w:ind w:left="426"/>
        <w:jc w:val="both"/>
        <w:rPr>
          <w:lang w:val="nn-NO"/>
        </w:rPr>
      </w:pPr>
      <w:r w:rsidRPr="00CF6034">
        <w:t xml:space="preserve">Saat </w:t>
      </w:r>
      <w:proofErr w:type="spellStart"/>
      <w:r w:rsidRPr="00CF6034">
        <w:t>melakukan</w:t>
      </w:r>
      <w:proofErr w:type="spellEnd"/>
      <w:r w:rsidRPr="00CF6034">
        <w:t xml:space="preserve"> proses update data </w:t>
      </w:r>
      <w:proofErr w:type="spellStart"/>
      <w:r w:rsidRPr="00CF6034">
        <w:t>pembayaran</w:t>
      </w:r>
      <w:proofErr w:type="spellEnd"/>
      <w:r w:rsidRPr="00CF6034">
        <w:t xml:space="preserve">, </w:t>
      </w:r>
      <w:proofErr w:type="spellStart"/>
      <w:r w:rsidRPr="00CF6034">
        <w:t>sistem</w:t>
      </w:r>
      <w:proofErr w:type="spellEnd"/>
      <w:r w:rsidRPr="00CF6034">
        <w:t xml:space="preserve"> </w:t>
      </w:r>
      <w:proofErr w:type="spellStart"/>
      <w:r w:rsidRPr="00CF6034">
        <w:t>menggunakan</w:t>
      </w:r>
      <w:proofErr w:type="spellEnd"/>
      <w:r w:rsidRPr="00CF6034">
        <w:t xml:space="preserve"> </w:t>
      </w:r>
      <w:proofErr w:type="spellStart"/>
      <w:r w:rsidRPr="00CF6034">
        <w:t>mekanisme</w:t>
      </w:r>
      <w:proofErr w:type="spellEnd"/>
      <w:r w:rsidRPr="00CF6034">
        <w:t xml:space="preserve"> </w:t>
      </w:r>
      <w:proofErr w:type="spellStart"/>
      <w:r w:rsidRPr="00CF6034">
        <w:t>transaksi</w:t>
      </w:r>
      <w:proofErr w:type="spellEnd"/>
      <w:r w:rsidRPr="00CF6034">
        <w:t xml:space="preserve"> (</w:t>
      </w:r>
      <w:proofErr w:type="spellStart"/>
      <w:r w:rsidRPr="00CF6034">
        <w:t>SqlTransaction</w:t>
      </w:r>
      <w:proofErr w:type="spellEnd"/>
      <w:r w:rsidRPr="00CF6034">
        <w:t xml:space="preserve">) </w:t>
      </w:r>
      <w:proofErr w:type="spellStart"/>
      <w:r w:rsidRPr="00CF6034">
        <w:t>untuk</w:t>
      </w:r>
      <w:proofErr w:type="spellEnd"/>
      <w:r w:rsidRPr="00CF6034">
        <w:t xml:space="preserve"> </w:t>
      </w:r>
      <w:proofErr w:type="spellStart"/>
      <w:r w:rsidRPr="00CF6034">
        <w:t>memastikan</w:t>
      </w:r>
      <w:proofErr w:type="spellEnd"/>
      <w:r w:rsidRPr="00CF6034">
        <w:t xml:space="preserve"> </w:t>
      </w:r>
      <w:proofErr w:type="spellStart"/>
      <w:r w:rsidRPr="00CF6034">
        <w:t>bahwa</w:t>
      </w:r>
      <w:proofErr w:type="spellEnd"/>
      <w:r w:rsidRPr="00CF6034">
        <w:t xml:space="preserve"> </w:t>
      </w:r>
      <w:proofErr w:type="spellStart"/>
      <w:r w:rsidRPr="00CF6034">
        <w:t>semua</w:t>
      </w:r>
      <w:proofErr w:type="spellEnd"/>
      <w:r w:rsidRPr="00CF6034">
        <w:t xml:space="preserve"> </w:t>
      </w:r>
      <w:proofErr w:type="spellStart"/>
      <w:r w:rsidRPr="00CF6034">
        <w:t>perubahan</w:t>
      </w:r>
      <w:proofErr w:type="spellEnd"/>
      <w:r w:rsidRPr="00CF6034">
        <w:t xml:space="preserve"> data </w:t>
      </w:r>
      <w:proofErr w:type="spellStart"/>
      <w:r w:rsidRPr="00CF6034">
        <w:t>dilakukan</w:t>
      </w:r>
      <w:proofErr w:type="spellEnd"/>
      <w:r w:rsidRPr="00CF6034">
        <w:t xml:space="preserve"> </w:t>
      </w:r>
      <w:proofErr w:type="spellStart"/>
      <w:r w:rsidRPr="00CF6034">
        <w:t>secara</w:t>
      </w:r>
      <w:proofErr w:type="spellEnd"/>
      <w:r w:rsidRPr="00CF6034">
        <w:t xml:space="preserve"> </w:t>
      </w:r>
      <w:proofErr w:type="spellStart"/>
      <w:r w:rsidRPr="00CF6034">
        <w:t>utuh</w:t>
      </w:r>
      <w:proofErr w:type="spellEnd"/>
      <w:r w:rsidRPr="00CF6034">
        <w:t xml:space="preserve"> (</w:t>
      </w:r>
      <w:proofErr w:type="spellStart"/>
      <w:r w:rsidRPr="00CF6034">
        <w:t>atomik</w:t>
      </w:r>
      <w:proofErr w:type="spellEnd"/>
      <w:r w:rsidRPr="00CF6034">
        <w:t>).</w:t>
      </w:r>
      <w:r w:rsidRPr="000361C3">
        <w:t xml:space="preserve"> </w:t>
      </w:r>
      <w:proofErr w:type="spellStart"/>
      <w:r w:rsidRPr="000361C3">
        <w:t>Transaksi</w:t>
      </w:r>
      <w:proofErr w:type="spellEnd"/>
      <w:r w:rsidRPr="000361C3">
        <w:t xml:space="preserve"> </w:t>
      </w:r>
      <w:proofErr w:type="spellStart"/>
      <w:r w:rsidRPr="000361C3">
        <w:t>ini</w:t>
      </w:r>
      <w:proofErr w:type="spellEnd"/>
      <w:r w:rsidRPr="000361C3">
        <w:t xml:space="preserve"> </w:t>
      </w:r>
      <w:proofErr w:type="spellStart"/>
      <w:r w:rsidRPr="000361C3">
        <w:t>mencakup</w:t>
      </w:r>
      <w:proofErr w:type="spellEnd"/>
      <w:r w:rsidRPr="000361C3">
        <w:t xml:space="preserve"> dua </w:t>
      </w:r>
      <w:proofErr w:type="spellStart"/>
      <w:r w:rsidRPr="000361C3">
        <w:t>langkah</w:t>
      </w:r>
      <w:proofErr w:type="spellEnd"/>
      <w:r w:rsidRPr="000361C3">
        <w:t xml:space="preserve">: </w:t>
      </w:r>
      <w:proofErr w:type="spellStart"/>
      <w:r w:rsidRPr="000361C3">
        <w:t>pertama</w:t>
      </w:r>
      <w:proofErr w:type="spellEnd"/>
      <w:r w:rsidRPr="000361C3">
        <w:t xml:space="preserve">, </w:t>
      </w:r>
      <w:proofErr w:type="spellStart"/>
      <w:r w:rsidRPr="000361C3">
        <w:t>mengupdate</w:t>
      </w:r>
      <w:proofErr w:type="spellEnd"/>
      <w:r w:rsidRPr="000361C3">
        <w:t xml:space="preserve"> </w:t>
      </w:r>
      <w:proofErr w:type="spellStart"/>
      <w:r w:rsidRPr="000361C3">
        <w:t>nilai</w:t>
      </w:r>
      <w:proofErr w:type="spellEnd"/>
      <w:r w:rsidRPr="000361C3">
        <w:t xml:space="preserve"> Total dan </w:t>
      </w:r>
      <w:proofErr w:type="spellStart"/>
      <w:r w:rsidRPr="000361C3">
        <w:t>MetodePembayaran</w:t>
      </w:r>
      <w:proofErr w:type="spellEnd"/>
      <w:r w:rsidRPr="000361C3">
        <w:t xml:space="preserve">; </w:t>
      </w:r>
      <w:proofErr w:type="spellStart"/>
      <w:r w:rsidRPr="000361C3">
        <w:t>kedua</w:t>
      </w:r>
      <w:proofErr w:type="spellEnd"/>
      <w:r w:rsidRPr="000361C3">
        <w:t xml:space="preserve">, </w:t>
      </w:r>
      <w:proofErr w:type="spellStart"/>
      <w:r w:rsidRPr="000361C3">
        <w:t>memanggil</w:t>
      </w:r>
      <w:proofErr w:type="spellEnd"/>
      <w:r w:rsidRPr="000361C3">
        <w:t xml:space="preserve"> stored procedure </w:t>
      </w:r>
      <w:proofErr w:type="spellStart"/>
      <w:r w:rsidRPr="000361C3">
        <w:t>untuk</w:t>
      </w:r>
      <w:proofErr w:type="spellEnd"/>
      <w:r w:rsidRPr="000361C3">
        <w:t xml:space="preserve"> </w:t>
      </w:r>
      <w:proofErr w:type="spellStart"/>
      <w:r w:rsidRPr="000361C3">
        <w:t>mengubah</w:t>
      </w:r>
      <w:proofErr w:type="spellEnd"/>
      <w:r w:rsidRPr="000361C3">
        <w:t xml:space="preserve"> </w:t>
      </w:r>
      <w:r w:rsidRPr="000361C3">
        <w:lastRenderedPageBreak/>
        <w:t xml:space="preserve">status </w:t>
      </w:r>
      <w:proofErr w:type="spellStart"/>
      <w:r w:rsidRPr="000361C3">
        <w:t>pembayaran</w:t>
      </w:r>
      <w:proofErr w:type="spellEnd"/>
      <w:r w:rsidRPr="000361C3">
        <w:t xml:space="preserve">. Jika salah </w:t>
      </w:r>
      <w:proofErr w:type="spellStart"/>
      <w:r w:rsidRPr="000361C3">
        <w:t>satu</w:t>
      </w:r>
      <w:proofErr w:type="spellEnd"/>
      <w:r w:rsidRPr="000361C3">
        <w:t xml:space="preserve"> </w:t>
      </w:r>
      <w:proofErr w:type="spellStart"/>
      <w:r w:rsidRPr="000361C3">
        <w:t>langkah</w:t>
      </w:r>
      <w:proofErr w:type="spellEnd"/>
      <w:r w:rsidRPr="000361C3">
        <w:t xml:space="preserve"> </w:t>
      </w:r>
      <w:proofErr w:type="spellStart"/>
      <w:r w:rsidRPr="000361C3">
        <w:t>gagal</w:t>
      </w:r>
      <w:proofErr w:type="spellEnd"/>
      <w:r w:rsidRPr="000361C3">
        <w:t xml:space="preserve">, </w:t>
      </w:r>
      <w:proofErr w:type="spellStart"/>
      <w:r w:rsidRPr="000361C3">
        <w:t>maka</w:t>
      </w:r>
      <w:proofErr w:type="spellEnd"/>
      <w:r w:rsidRPr="000361C3">
        <w:t xml:space="preserve"> </w:t>
      </w:r>
      <w:proofErr w:type="spellStart"/>
      <w:r w:rsidRPr="000361C3">
        <w:t>seluruh</w:t>
      </w:r>
      <w:proofErr w:type="spellEnd"/>
      <w:r w:rsidRPr="000361C3">
        <w:t xml:space="preserve"> proses </w:t>
      </w:r>
      <w:proofErr w:type="spellStart"/>
      <w:r w:rsidRPr="000361C3">
        <w:t>akan</w:t>
      </w:r>
      <w:proofErr w:type="spellEnd"/>
      <w:r w:rsidRPr="000361C3">
        <w:t xml:space="preserve"> </w:t>
      </w:r>
      <w:proofErr w:type="spellStart"/>
      <w:r w:rsidRPr="000361C3">
        <w:t>dibatalkan</w:t>
      </w:r>
      <w:proofErr w:type="spellEnd"/>
      <w:r w:rsidRPr="000361C3">
        <w:t xml:space="preserve"> (Rollback) agar data </w:t>
      </w:r>
      <w:proofErr w:type="spellStart"/>
      <w:r w:rsidRPr="000361C3">
        <w:t>tetap</w:t>
      </w:r>
      <w:proofErr w:type="spellEnd"/>
      <w:r w:rsidRPr="000361C3">
        <w:t xml:space="preserve"> </w:t>
      </w:r>
      <w:proofErr w:type="spellStart"/>
      <w:r w:rsidRPr="000361C3">
        <w:t>konsisten</w:t>
      </w:r>
      <w:proofErr w:type="spellEnd"/>
      <w:r w:rsidRPr="000361C3">
        <w:t xml:space="preserve"> dan </w:t>
      </w:r>
      <w:proofErr w:type="spellStart"/>
      <w:r w:rsidRPr="000361C3">
        <w:t>tidak</w:t>
      </w:r>
      <w:proofErr w:type="spellEnd"/>
      <w:r w:rsidRPr="000361C3">
        <w:t xml:space="preserve"> </w:t>
      </w:r>
      <w:proofErr w:type="spellStart"/>
      <w:r w:rsidRPr="000361C3">
        <w:t>setengah</w:t>
      </w:r>
      <w:proofErr w:type="spellEnd"/>
      <w:r w:rsidRPr="000361C3">
        <w:t xml:space="preserve"> </w:t>
      </w:r>
      <w:proofErr w:type="spellStart"/>
      <w:r w:rsidRPr="000361C3">
        <w:t>diperbarui</w:t>
      </w:r>
      <w:proofErr w:type="spellEnd"/>
      <w:r w:rsidRPr="000361C3">
        <w:t xml:space="preserve">. </w:t>
      </w:r>
      <w:proofErr w:type="spellStart"/>
      <w:r w:rsidRPr="000361C3">
        <w:t>Sebaliknya</w:t>
      </w:r>
      <w:proofErr w:type="spellEnd"/>
      <w:r w:rsidRPr="000361C3">
        <w:t xml:space="preserve">, </w:t>
      </w:r>
      <w:proofErr w:type="spellStart"/>
      <w:r w:rsidRPr="000361C3">
        <w:t>jika</w:t>
      </w:r>
      <w:proofErr w:type="spellEnd"/>
      <w:r w:rsidRPr="000361C3">
        <w:t xml:space="preserve"> </w:t>
      </w:r>
      <w:proofErr w:type="spellStart"/>
      <w:r w:rsidRPr="000361C3">
        <w:t>semua</w:t>
      </w:r>
      <w:proofErr w:type="spellEnd"/>
      <w:r w:rsidRPr="000361C3">
        <w:t xml:space="preserve"> </w:t>
      </w:r>
      <w:proofErr w:type="spellStart"/>
      <w:r w:rsidRPr="000361C3">
        <w:t>berhasil</w:t>
      </w:r>
      <w:proofErr w:type="spellEnd"/>
      <w:r w:rsidRPr="000361C3">
        <w:t xml:space="preserve">, </w:t>
      </w:r>
      <w:proofErr w:type="spellStart"/>
      <w:r w:rsidRPr="000361C3">
        <w:t>maka</w:t>
      </w:r>
      <w:proofErr w:type="spellEnd"/>
      <w:r w:rsidRPr="000361C3">
        <w:t xml:space="preserve"> </w:t>
      </w:r>
      <w:proofErr w:type="spellStart"/>
      <w:r w:rsidRPr="000361C3">
        <w:t>perubahan</w:t>
      </w:r>
      <w:proofErr w:type="spellEnd"/>
      <w:r w:rsidRPr="000361C3">
        <w:t xml:space="preserve"> </w:t>
      </w:r>
      <w:proofErr w:type="spellStart"/>
      <w:r w:rsidRPr="000361C3">
        <w:t>akan</w:t>
      </w:r>
      <w:proofErr w:type="spellEnd"/>
      <w:r w:rsidRPr="000361C3">
        <w:t xml:space="preserve"> </w:t>
      </w:r>
      <w:proofErr w:type="spellStart"/>
      <w:r w:rsidRPr="000361C3">
        <w:t>disimpan</w:t>
      </w:r>
      <w:proofErr w:type="spellEnd"/>
      <w:r w:rsidRPr="000361C3">
        <w:t xml:space="preserve"> </w:t>
      </w:r>
      <w:proofErr w:type="spellStart"/>
      <w:r w:rsidRPr="000361C3">
        <w:t>permanen</w:t>
      </w:r>
      <w:proofErr w:type="spellEnd"/>
      <w:r w:rsidRPr="000361C3">
        <w:t xml:space="preserve"> </w:t>
      </w:r>
      <w:proofErr w:type="spellStart"/>
      <w:r w:rsidRPr="000361C3">
        <w:t>ke</w:t>
      </w:r>
      <w:proofErr w:type="spellEnd"/>
      <w:r w:rsidRPr="000361C3">
        <w:t xml:space="preserve"> database </w:t>
      </w:r>
      <w:proofErr w:type="spellStart"/>
      <w:r w:rsidRPr="000361C3">
        <w:t>melalui</w:t>
      </w:r>
      <w:proofErr w:type="spellEnd"/>
      <w:r w:rsidRPr="000361C3">
        <w:t xml:space="preserve"> Commit.</w:t>
      </w:r>
    </w:p>
    <w:p w14:paraId="774005BA" w14:textId="4DC625C7" w:rsidR="00994036" w:rsidRDefault="00E24F7F" w:rsidP="00D4280E">
      <w:pPr>
        <w:ind w:left="426"/>
        <w:jc w:val="both"/>
        <w:rPr>
          <w:lang w:val="nn-NO"/>
        </w:rPr>
      </w:pPr>
      <w:r w:rsidRPr="00E24F7F">
        <w:rPr>
          <w:lang w:val="nn-NO"/>
        </w:rPr>
        <w:drawing>
          <wp:inline distT="0" distB="0" distL="0" distR="0" wp14:anchorId="45A41617" wp14:editId="353F5447">
            <wp:extent cx="5486400" cy="2839085"/>
            <wp:effectExtent l="0" t="0" r="0" b="0"/>
            <wp:docPr id="3681334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33497" name=""/>
                    <pic:cNvPicPr/>
                  </pic:nvPicPr>
                  <pic:blipFill>
                    <a:blip r:embed="rId14"/>
                    <a:stretch>
                      <a:fillRect/>
                    </a:stretch>
                  </pic:blipFill>
                  <pic:spPr>
                    <a:xfrm>
                      <a:off x="0" y="0"/>
                      <a:ext cx="5486400" cy="2839085"/>
                    </a:xfrm>
                    <a:prstGeom prst="rect">
                      <a:avLst/>
                    </a:prstGeom>
                  </pic:spPr>
                </pic:pic>
              </a:graphicData>
            </a:graphic>
          </wp:inline>
        </w:drawing>
      </w:r>
    </w:p>
    <w:p w14:paraId="23AB796A" w14:textId="7F74C55B" w:rsidR="00003D61" w:rsidRDefault="00E24F7F" w:rsidP="00D4280E">
      <w:pPr>
        <w:ind w:left="426"/>
        <w:jc w:val="both"/>
        <w:rPr>
          <w:lang w:val="nn-NO"/>
        </w:rPr>
      </w:pPr>
      <w:r w:rsidRPr="00E24F7F">
        <w:rPr>
          <w:lang w:val="nn-NO"/>
        </w:rPr>
        <w:drawing>
          <wp:inline distT="0" distB="0" distL="0" distR="0" wp14:anchorId="3DC42DE4" wp14:editId="2E3902B9">
            <wp:extent cx="5486400" cy="2516505"/>
            <wp:effectExtent l="0" t="0" r="0" b="0"/>
            <wp:docPr id="16757278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27834" name=""/>
                    <pic:cNvPicPr/>
                  </pic:nvPicPr>
                  <pic:blipFill>
                    <a:blip r:embed="rId15"/>
                    <a:stretch>
                      <a:fillRect/>
                    </a:stretch>
                  </pic:blipFill>
                  <pic:spPr>
                    <a:xfrm>
                      <a:off x="0" y="0"/>
                      <a:ext cx="5486400" cy="2516505"/>
                    </a:xfrm>
                    <a:prstGeom prst="rect">
                      <a:avLst/>
                    </a:prstGeom>
                  </pic:spPr>
                </pic:pic>
              </a:graphicData>
            </a:graphic>
          </wp:inline>
        </w:drawing>
      </w:r>
    </w:p>
    <w:p w14:paraId="72CAFF83" w14:textId="77777777" w:rsidR="00994036" w:rsidRDefault="00994036" w:rsidP="00D4280E">
      <w:pPr>
        <w:ind w:left="426"/>
        <w:jc w:val="both"/>
        <w:rPr>
          <w:lang w:val="nn-NO"/>
        </w:rPr>
      </w:pPr>
    </w:p>
    <w:p w14:paraId="2A6C9E03" w14:textId="77777777" w:rsidR="00A420F3" w:rsidRDefault="00A420F3" w:rsidP="00D4280E">
      <w:pPr>
        <w:ind w:left="426"/>
        <w:jc w:val="both"/>
        <w:rPr>
          <w:lang w:val="nn-NO"/>
        </w:rPr>
      </w:pPr>
    </w:p>
    <w:p w14:paraId="45D738B3" w14:textId="77777777" w:rsidR="00A420F3" w:rsidRDefault="00A420F3" w:rsidP="00D4280E">
      <w:pPr>
        <w:ind w:left="426"/>
        <w:jc w:val="both"/>
        <w:rPr>
          <w:lang w:val="nn-NO"/>
        </w:rPr>
      </w:pPr>
    </w:p>
    <w:p w14:paraId="5E642AF7" w14:textId="77777777" w:rsidR="00A420F3" w:rsidRDefault="00A420F3" w:rsidP="00D4280E">
      <w:pPr>
        <w:ind w:left="426"/>
        <w:jc w:val="both"/>
        <w:rPr>
          <w:lang w:val="nn-NO"/>
        </w:rPr>
      </w:pPr>
    </w:p>
    <w:p w14:paraId="4BBD12CB" w14:textId="77777777" w:rsidR="00A420F3" w:rsidRPr="00D4280E" w:rsidRDefault="00A420F3" w:rsidP="00D4280E">
      <w:pPr>
        <w:ind w:left="426"/>
        <w:jc w:val="both"/>
        <w:rPr>
          <w:lang w:val="nn-NO"/>
        </w:rPr>
      </w:pPr>
    </w:p>
    <w:p w14:paraId="29612A22" w14:textId="77777777" w:rsidR="00A457F2" w:rsidRPr="00D4280E" w:rsidRDefault="00247DE9" w:rsidP="00D4280E">
      <w:pPr>
        <w:pStyle w:val="Judul2"/>
        <w:ind w:left="426"/>
        <w:jc w:val="both"/>
        <w:rPr>
          <w:lang w:val="nn-NO"/>
        </w:rPr>
      </w:pPr>
      <w:r w:rsidRPr="00D4280E">
        <w:rPr>
          <w:lang w:val="nn-NO"/>
        </w:rPr>
        <w:lastRenderedPageBreak/>
        <w:t>Error Handling</w:t>
      </w:r>
    </w:p>
    <w:p w14:paraId="60BED2A2" w14:textId="737F8451" w:rsidR="000361C3" w:rsidRPr="000361C3" w:rsidRDefault="000361C3" w:rsidP="000361C3">
      <w:pPr>
        <w:pStyle w:val="DaftarParagraf"/>
        <w:numPr>
          <w:ilvl w:val="0"/>
          <w:numId w:val="18"/>
        </w:numPr>
        <w:jc w:val="both"/>
      </w:pPr>
      <w:r w:rsidRPr="0070214D">
        <w:t xml:space="preserve">Validasi </w:t>
      </w:r>
      <w:proofErr w:type="spellStart"/>
      <w:r>
        <w:t>sebelum</w:t>
      </w:r>
      <w:proofErr w:type="spellEnd"/>
      <w:r>
        <w:t xml:space="preserve"> Delete</w:t>
      </w:r>
    </w:p>
    <w:p w14:paraId="0BB5A71E" w14:textId="2F86CEFD" w:rsidR="0070214D" w:rsidRDefault="0070214D" w:rsidP="00A420F3">
      <w:pPr>
        <w:ind w:left="426"/>
        <w:jc w:val="both"/>
        <w:rPr>
          <w:lang w:val="nn-NO"/>
        </w:rPr>
      </w:pPr>
      <w:r w:rsidRPr="0070214D">
        <w:rPr>
          <w:lang w:val="nn-NO"/>
        </w:rPr>
        <w:t>Sebelum melakukan penghapusan data, sistem akan memvalidasi terlebih dahulu apakah pengguna sudah memilih data pembayaran yang ingin dihapus. Jika belum, maka akan muncul pesan peringatan seperti "Pilih data yang akan dihapus terlebih dahulu!" untuk mencegah kesalahan atau crash akibat mencoba menghapus data yang tidak ada atau</w:t>
      </w:r>
      <w:r>
        <w:rPr>
          <w:lang w:val="nn-NO"/>
        </w:rPr>
        <w:t xml:space="preserve"> </w:t>
      </w:r>
      <w:r w:rsidRPr="0070214D">
        <w:rPr>
          <w:lang w:val="nn-NO"/>
        </w:rPr>
        <w:t>belum dipilih.</w:t>
      </w:r>
    </w:p>
    <w:p w14:paraId="237232FF" w14:textId="1EA373CA" w:rsidR="0070214D" w:rsidRDefault="0070214D" w:rsidP="0070214D">
      <w:pPr>
        <w:ind w:left="426"/>
        <w:jc w:val="both"/>
        <w:rPr>
          <w:lang w:val="nn-NO"/>
        </w:rPr>
      </w:pPr>
      <w:r w:rsidRPr="0070214D">
        <w:rPr>
          <w:lang w:val="nn-NO"/>
        </w:rPr>
        <w:drawing>
          <wp:inline distT="0" distB="0" distL="0" distR="0" wp14:anchorId="3E485547" wp14:editId="7E043DBB">
            <wp:extent cx="5486400" cy="676910"/>
            <wp:effectExtent l="0" t="0" r="0" b="8890"/>
            <wp:docPr id="12350421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42159" name=""/>
                    <pic:cNvPicPr/>
                  </pic:nvPicPr>
                  <pic:blipFill>
                    <a:blip r:embed="rId16"/>
                    <a:stretch>
                      <a:fillRect/>
                    </a:stretch>
                  </pic:blipFill>
                  <pic:spPr>
                    <a:xfrm>
                      <a:off x="0" y="0"/>
                      <a:ext cx="5486400" cy="676910"/>
                    </a:xfrm>
                    <a:prstGeom prst="rect">
                      <a:avLst/>
                    </a:prstGeom>
                  </pic:spPr>
                </pic:pic>
              </a:graphicData>
            </a:graphic>
          </wp:inline>
        </w:drawing>
      </w:r>
    </w:p>
    <w:p w14:paraId="24A6FC7C" w14:textId="77777777" w:rsidR="007D0396" w:rsidRPr="00D4280E" w:rsidRDefault="007D0396" w:rsidP="0070214D">
      <w:pPr>
        <w:ind w:left="426"/>
        <w:jc w:val="both"/>
        <w:rPr>
          <w:lang w:val="nn-NO"/>
        </w:rPr>
      </w:pPr>
    </w:p>
    <w:p w14:paraId="2863FDE6" w14:textId="77777777" w:rsidR="00A457F2" w:rsidRPr="00D4280E" w:rsidRDefault="00247DE9" w:rsidP="00D4280E">
      <w:pPr>
        <w:pStyle w:val="Judul2"/>
        <w:ind w:left="426"/>
        <w:rPr>
          <w:lang w:val="nn-NO"/>
        </w:rPr>
      </w:pPr>
      <w:r w:rsidRPr="00D4280E">
        <w:rPr>
          <w:lang w:val="nn-NO"/>
        </w:rPr>
        <w:t>Report &amp; Export</w:t>
      </w:r>
    </w:p>
    <w:p w14:paraId="401C4B8A" w14:textId="2F86F68E" w:rsidR="009256D4" w:rsidRPr="00A420F3" w:rsidRDefault="00A420F3" w:rsidP="00A420F3">
      <w:pPr>
        <w:pStyle w:val="DaftarParagraf"/>
        <w:numPr>
          <w:ilvl w:val="0"/>
          <w:numId w:val="23"/>
        </w:numPr>
        <w:rPr>
          <w:lang w:val="nn-NO"/>
        </w:rPr>
      </w:pPr>
      <w:r w:rsidRPr="00A420F3">
        <w:rPr>
          <w:lang w:val="nn-NO"/>
        </w:rPr>
        <w:t>Laporan Data Pembayaran</w:t>
      </w:r>
    </w:p>
    <w:p w14:paraId="056BB0DE" w14:textId="53E74507" w:rsidR="00A420F3" w:rsidRDefault="00A420F3" w:rsidP="00D4280E">
      <w:pPr>
        <w:ind w:left="426"/>
        <w:rPr>
          <w:lang w:val="nn-NO"/>
        </w:rPr>
      </w:pPr>
      <w:proofErr w:type="spellStart"/>
      <w:r w:rsidRPr="00A420F3">
        <w:t>Aplikasi</w:t>
      </w:r>
      <w:proofErr w:type="spellEnd"/>
      <w:r w:rsidRPr="00A420F3">
        <w:t xml:space="preserve"> </w:t>
      </w:r>
      <w:proofErr w:type="spellStart"/>
      <w:r w:rsidRPr="00A420F3">
        <w:t>menyediakan</w:t>
      </w:r>
      <w:proofErr w:type="spellEnd"/>
      <w:r w:rsidRPr="00A420F3">
        <w:t xml:space="preserve"> </w:t>
      </w:r>
      <w:proofErr w:type="spellStart"/>
      <w:r w:rsidRPr="00A420F3">
        <w:t>laporan</w:t>
      </w:r>
      <w:proofErr w:type="spellEnd"/>
      <w:r w:rsidRPr="00A420F3">
        <w:t xml:space="preserve"> data </w:t>
      </w:r>
      <w:proofErr w:type="spellStart"/>
      <w:r w:rsidRPr="00A420F3">
        <w:t>pembayaran</w:t>
      </w:r>
      <w:proofErr w:type="spellEnd"/>
      <w:r w:rsidRPr="00A420F3">
        <w:t xml:space="preserve"> yang </w:t>
      </w:r>
      <w:proofErr w:type="spellStart"/>
      <w:r w:rsidRPr="00A420F3">
        <w:t>menampilkan</w:t>
      </w:r>
      <w:proofErr w:type="spellEnd"/>
      <w:r w:rsidRPr="00A420F3">
        <w:t xml:space="preserve"> </w:t>
      </w:r>
      <w:proofErr w:type="spellStart"/>
      <w:r w:rsidRPr="00A420F3">
        <w:t>informasi</w:t>
      </w:r>
      <w:proofErr w:type="spellEnd"/>
      <w:r w:rsidRPr="00A420F3">
        <w:t xml:space="preserve"> </w:t>
      </w:r>
      <w:proofErr w:type="spellStart"/>
      <w:r w:rsidRPr="00A420F3">
        <w:t>lengkap</w:t>
      </w:r>
      <w:proofErr w:type="spellEnd"/>
      <w:r w:rsidRPr="00A420F3">
        <w:t xml:space="preserve"> </w:t>
      </w:r>
      <w:proofErr w:type="spellStart"/>
      <w:r w:rsidRPr="00A420F3">
        <w:t>seperti</w:t>
      </w:r>
      <w:proofErr w:type="spellEnd"/>
      <w:r w:rsidRPr="00A420F3">
        <w:t xml:space="preserve"> nama </w:t>
      </w:r>
      <w:proofErr w:type="spellStart"/>
      <w:r w:rsidRPr="00A420F3">
        <w:t>klien</w:t>
      </w:r>
      <w:proofErr w:type="spellEnd"/>
      <w:r w:rsidRPr="00A420F3">
        <w:t xml:space="preserve">, nama acara, </w:t>
      </w:r>
      <w:proofErr w:type="spellStart"/>
      <w:r w:rsidRPr="00A420F3">
        <w:t>metode</w:t>
      </w:r>
      <w:proofErr w:type="spellEnd"/>
      <w:r w:rsidRPr="00A420F3">
        <w:t xml:space="preserve"> </w:t>
      </w:r>
      <w:proofErr w:type="spellStart"/>
      <w:r w:rsidRPr="00A420F3">
        <w:t>pembayaran</w:t>
      </w:r>
      <w:proofErr w:type="spellEnd"/>
      <w:r w:rsidRPr="00A420F3">
        <w:t xml:space="preserve">, total </w:t>
      </w:r>
      <w:proofErr w:type="spellStart"/>
      <w:r w:rsidRPr="00A420F3">
        <w:t>pembayaran</w:t>
      </w:r>
      <w:proofErr w:type="spellEnd"/>
      <w:r w:rsidRPr="00A420F3">
        <w:t xml:space="preserve">, </w:t>
      </w:r>
      <w:proofErr w:type="spellStart"/>
      <w:r w:rsidRPr="00A420F3">
        <w:t>tanggal</w:t>
      </w:r>
      <w:proofErr w:type="spellEnd"/>
      <w:r w:rsidRPr="00A420F3">
        <w:t xml:space="preserve"> </w:t>
      </w:r>
      <w:proofErr w:type="spellStart"/>
      <w:r w:rsidRPr="00A420F3">
        <w:t>transaksi</w:t>
      </w:r>
      <w:proofErr w:type="spellEnd"/>
      <w:r w:rsidRPr="00A420F3">
        <w:t xml:space="preserve">, dan status </w:t>
      </w:r>
      <w:proofErr w:type="spellStart"/>
      <w:r w:rsidRPr="00A420F3">
        <w:t>pembayaran</w:t>
      </w:r>
      <w:proofErr w:type="spellEnd"/>
      <w:r w:rsidRPr="00A420F3">
        <w:t>.</w:t>
      </w:r>
      <w:r w:rsidRPr="00A420F3">
        <w:br/>
      </w:r>
      <w:proofErr w:type="spellStart"/>
      <w:r w:rsidRPr="00A420F3">
        <w:t>Laporan</w:t>
      </w:r>
      <w:proofErr w:type="spellEnd"/>
      <w:r w:rsidRPr="00A420F3">
        <w:t xml:space="preserve"> </w:t>
      </w:r>
      <w:proofErr w:type="spellStart"/>
      <w:r w:rsidRPr="00A420F3">
        <w:t>ini</w:t>
      </w:r>
      <w:proofErr w:type="spellEnd"/>
      <w:r w:rsidRPr="00A420F3">
        <w:t xml:space="preserve"> </w:t>
      </w:r>
      <w:proofErr w:type="spellStart"/>
      <w:r w:rsidRPr="00A420F3">
        <w:t>berguna</w:t>
      </w:r>
      <w:proofErr w:type="spellEnd"/>
      <w:r w:rsidRPr="00A420F3">
        <w:t xml:space="preserve"> </w:t>
      </w:r>
      <w:proofErr w:type="spellStart"/>
      <w:r w:rsidRPr="00A420F3">
        <w:t>untuk</w:t>
      </w:r>
      <w:proofErr w:type="spellEnd"/>
      <w:r w:rsidRPr="00A420F3">
        <w:t xml:space="preserve"> </w:t>
      </w:r>
      <w:proofErr w:type="spellStart"/>
      <w:r w:rsidRPr="00A420F3">
        <w:t>keperluan</w:t>
      </w:r>
      <w:proofErr w:type="spellEnd"/>
      <w:r w:rsidRPr="00A420F3">
        <w:t xml:space="preserve"> </w:t>
      </w:r>
      <w:proofErr w:type="spellStart"/>
      <w:r w:rsidRPr="00A420F3">
        <w:t>administrasi</w:t>
      </w:r>
      <w:proofErr w:type="spellEnd"/>
      <w:r w:rsidRPr="00A420F3">
        <w:t xml:space="preserve">, </w:t>
      </w:r>
      <w:proofErr w:type="spellStart"/>
      <w:r w:rsidRPr="00A420F3">
        <w:t>dokumentasi</w:t>
      </w:r>
      <w:proofErr w:type="spellEnd"/>
      <w:r w:rsidRPr="00A420F3">
        <w:t xml:space="preserve"> </w:t>
      </w:r>
      <w:proofErr w:type="spellStart"/>
      <w:r w:rsidRPr="00A420F3">
        <w:t>keuangan</w:t>
      </w:r>
      <w:proofErr w:type="spellEnd"/>
      <w:r w:rsidRPr="00A420F3">
        <w:t xml:space="preserve">, dan </w:t>
      </w:r>
      <w:proofErr w:type="spellStart"/>
      <w:r w:rsidRPr="00A420F3">
        <w:t>dapat</w:t>
      </w:r>
      <w:proofErr w:type="spellEnd"/>
      <w:r w:rsidRPr="00A420F3">
        <w:t xml:space="preserve"> </w:t>
      </w:r>
      <w:proofErr w:type="spellStart"/>
      <w:r w:rsidRPr="00A420F3">
        <w:t>diekspor</w:t>
      </w:r>
      <w:proofErr w:type="spellEnd"/>
      <w:r w:rsidRPr="00A420F3">
        <w:t xml:space="preserve"> </w:t>
      </w:r>
      <w:proofErr w:type="spellStart"/>
      <w:r w:rsidRPr="00A420F3">
        <w:t>ke</w:t>
      </w:r>
      <w:proofErr w:type="spellEnd"/>
      <w:r w:rsidRPr="00A420F3">
        <w:t xml:space="preserve"> format </w:t>
      </w:r>
      <w:r w:rsidRPr="00A420F3">
        <w:rPr>
          <w:b/>
          <w:bCs/>
        </w:rPr>
        <w:t>PDF</w:t>
      </w:r>
      <w:r w:rsidRPr="00A420F3">
        <w:t xml:space="preserve"> </w:t>
      </w:r>
      <w:proofErr w:type="spellStart"/>
      <w:r w:rsidRPr="00A420F3">
        <w:t>maupun</w:t>
      </w:r>
      <w:proofErr w:type="spellEnd"/>
      <w:r w:rsidRPr="00A420F3">
        <w:t xml:space="preserve"> </w:t>
      </w:r>
      <w:r w:rsidRPr="00A420F3">
        <w:rPr>
          <w:b/>
          <w:bCs/>
        </w:rPr>
        <w:t>Excel</w:t>
      </w:r>
      <w:r w:rsidRPr="00A420F3">
        <w:t xml:space="preserve"> </w:t>
      </w:r>
      <w:proofErr w:type="spellStart"/>
      <w:r w:rsidRPr="00A420F3">
        <w:t>untuk</w:t>
      </w:r>
      <w:proofErr w:type="spellEnd"/>
      <w:r w:rsidRPr="00A420F3">
        <w:t xml:space="preserve"> </w:t>
      </w:r>
      <w:proofErr w:type="spellStart"/>
      <w:r w:rsidRPr="00A420F3">
        <w:t>mendukung</w:t>
      </w:r>
      <w:proofErr w:type="spellEnd"/>
      <w:r w:rsidRPr="00A420F3">
        <w:t xml:space="preserve"> proses </w:t>
      </w:r>
      <w:proofErr w:type="spellStart"/>
      <w:r w:rsidRPr="00A420F3">
        <w:t>pelaporan</w:t>
      </w:r>
      <w:proofErr w:type="spellEnd"/>
      <w:r w:rsidRPr="00A420F3">
        <w:t xml:space="preserve"> internal </w:t>
      </w:r>
      <w:proofErr w:type="spellStart"/>
      <w:r w:rsidRPr="00A420F3">
        <w:t>maupun</w:t>
      </w:r>
      <w:proofErr w:type="spellEnd"/>
      <w:r w:rsidRPr="00A420F3">
        <w:t xml:space="preserve"> </w:t>
      </w:r>
      <w:proofErr w:type="spellStart"/>
      <w:r w:rsidRPr="00A420F3">
        <w:t>eksternal</w:t>
      </w:r>
      <w:proofErr w:type="spellEnd"/>
      <w:r w:rsidRPr="00A420F3">
        <w:t>.</w:t>
      </w:r>
    </w:p>
    <w:p w14:paraId="7D3D608E" w14:textId="423E572E" w:rsidR="009256D4" w:rsidRDefault="009256D4" w:rsidP="00D4280E">
      <w:pPr>
        <w:ind w:left="426"/>
        <w:rPr>
          <w:lang w:val="nn-NO"/>
        </w:rPr>
      </w:pPr>
      <w:r w:rsidRPr="009256D4">
        <w:rPr>
          <w:lang w:val="nn-NO"/>
        </w:rPr>
        <w:drawing>
          <wp:inline distT="0" distB="0" distL="0" distR="0" wp14:anchorId="6CA35C9F" wp14:editId="2CE22FA6">
            <wp:extent cx="5486400" cy="2303145"/>
            <wp:effectExtent l="0" t="0" r="0" b="1905"/>
            <wp:docPr id="11284090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09056" name=""/>
                    <pic:cNvPicPr/>
                  </pic:nvPicPr>
                  <pic:blipFill>
                    <a:blip r:embed="rId17"/>
                    <a:stretch>
                      <a:fillRect/>
                    </a:stretch>
                  </pic:blipFill>
                  <pic:spPr>
                    <a:xfrm>
                      <a:off x="0" y="0"/>
                      <a:ext cx="5486400" cy="2303145"/>
                    </a:xfrm>
                    <a:prstGeom prst="rect">
                      <a:avLst/>
                    </a:prstGeom>
                  </pic:spPr>
                </pic:pic>
              </a:graphicData>
            </a:graphic>
          </wp:inline>
        </w:drawing>
      </w:r>
    </w:p>
    <w:p w14:paraId="07C222CD" w14:textId="77777777" w:rsidR="00A420F3" w:rsidRDefault="00A420F3" w:rsidP="00D4280E">
      <w:pPr>
        <w:ind w:left="426"/>
        <w:rPr>
          <w:lang w:val="nn-NO"/>
        </w:rPr>
      </w:pPr>
    </w:p>
    <w:p w14:paraId="33295AEB" w14:textId="77777777" w:rsidR="00A420F3" w:rsidRDefault="00A420F3" w:rsidP="00D4280E">
      <w:pPr>
        <w:ind w:left="426"/>
        <w:rPr>
          <w:lang w:val="nn-NO"/>
        </w:rPr>
      </w:pPr>
    </w:p>
    <w:p w14:paraId="749F1B72" w14:textId="77777777" w:rsidR="00A420F3" w:rsidRDefault="00A420F3" w:rsidP="00D4280E">
      <w:pPr>
        <w:ind w:left="426"/>
        <w:rPr>
          <w:lang w:val="nn-NO"/>
        </w:rPr>
      </w:pPr>
    </w:p>
    <w:p w14:paraId="16707127" w14:textId="77777777" w:rsidR="00A420F3" w:rsidRDefault="00A420F3" w:rsidP="00D4280E">
      <w:pPr>
        <w:ind w:left="426"/>
        <w:rPr>
          <w:lang w:val="nn-NO"/>
        </w:rPr>
      </w:pPr>
    </w:p>
    <w:p w14:paraId="79EAB838" w14:textId="77777777" w:rsidR="00A420F3" w:rsidRDefault="00A420F3" w:rsidP="00D4280E">
      <w:pPr>
        <w:ind w:left="426"/>
        <w:rPr>
          <w:lang w:val="nn-NO"/>
        </w:rPr>
      </w:pPr>
    </w:p>
    <w:p w14:paraId="6B180AA3" w14:textId="724DF4E4" w:rsidR="00A420F3" w:rsidRDefault="00A420F3" w:rsidP="00D4280E">
      <w:pPr>
        <w:ind w:left="426"/>
        <w:rPr>
          <w:lang w:val="nn-NO"/>
        </w:rPr>
      </w:pPr>
      <w:r>
        <w:rPr>
          <w:lang w:val="nn-NO"/>
        </w:rPr>
        <w:t>Export to Excel dan PDF</w:t>
      </w:r>
    </w:p>
    <w:p w14:paraId="1AB33974" w14:textId="6D2C22AE" w:rsidR="007910EE" w:rsidRPr="00D4280E" w:rsidRDefault="007910EE" w:rsidP="00D4280E">
      <w:pPr>
        <w:ind w:left="426"/>
        <w:rPr>
          <w:lang w:val="nn-NO"/>
        </w:rPr>
      </w:pPr>
      <w:r w:rsidRPr="007910EE">
        <w:rPr>
          <w:lang w:val="nn-NO"/>
        </w:rPr>
        <w:drawing>
          <wp:inline distT="0" distB="0" distL="0" distR="0" wp14:anchorId="513B4BEB" wp14:editId="6FC418BD">
            <wp:extent cx="5486400" cy="2768600"/>
            <wp:effectExtent l="0" t="0" r="0" b="0"/>
            <wp:docPr id="12628186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18632" name=""/>
                    <pic:cNvPicPr/>
                  </pic:nvPicPr>
                  <pic:blipFill>
                    <a:blip r:embed="rId18"/>
                    <a:stretch>
                      <a:fillRect/>
                    </a:stretch>
                  </pic:blipFill>
                  <pic:spPr>
                    <a:xfrm>
                      <a:off x="0" y="0"/>
                      <a:ext cx="5486400" cy="2768600"/>
                    </a:xfrm>
                    <a:prstGeom prst="rect">
                      <a:avLst/>
                    </a:prstGeom>
                  </pic:spPr>
                </pic:pic>
              </a:graphicData>
            </a:graphic>
          </wp:inline>
        </w:drawing>
      </w:r>
    </w:p>
    <w:p w14:paraId="4A7DBECE" w14:textId="77777777" w:rsidR="00A457F2" w:rsidRPr="00D4280E" w:rsidRDefault="00247DE9" w:rsidP="00D4280E">
      <w:pPr>
        <w:pStyle w:val="Judul2"/>
        <w:ind w:left="426"/>
        <w:rPr>
          <w:lang w:val="nn-NO"/>
        </w:rPr>
      </w:pPr>
      <w:r w:rsidRPr="00D4280E">
        <w:rPr>
          <w:lang w:val="nn-NO"/>
        </w:rPr>
        <w:t>Dokumentasi Basis Data</w:t>
      </w:r>
    </w:p>
    <w:p w14:paraId="550DC9D7" w14:textId="77777777" w:rsidR="00A457F2" w:rsidRPr="00D4280E" w:rsidRDefault="00247DE9" w:rsidP="00D4280E">
      <w:pPr>
        <w:ind w:left="426"/>
        <w:rPr>
          <w:lang w:val="nn-NO"/>
        </w:rPr>
      </w:pPr>
      <w:r w:rsidRPr="00D4280E">
        <w:rPr>
          <w:lang w:val="nn-NO"/>
        </w:rPr>
        <w:t>Deskripsi dan cuplikan kode implementasi dokumentasi basis data pada modul masing-masing anggota.</w:t>
      </w:r>
    </w:p>
    <w:p w14:paraId="0D051141" w14:textId="281E0A75" w:rsidR="00A457F2" w:rsidRPr="00247DE9" w:rsidRDefault="00247DE9" w:rsidP="00D4280E">
      <w:pPr>
        <w:pStyle w:val="Judul2"/>
        <w:numPr>
          <w:ilvl w:val="0"/>
          <w:numId w:val="11"/>
        </w:numPr>
        <w:ind w:left="426"/>
      </w:pPr>
      <w:proofErr w:type="spellStart"/>
      <w:r w:rsidRPr="00247DE9">
        <w:t>Contoh</w:t>
      </w:r>
      <w:proofErr w:type="spellEnd"/>
      <w:r w:rsidRPr="00247DE9">
        <w:t xml:space="preserve"> Skenario </w:t>
      </w:r>
      <w:proofErr w:type="spellStart"/>
      <w:r w:rsidRPr="00247DE9">
        <w:t>Pengerjaan</w:t>
      </w:r>
      <w:proofErr w:type="spellEnd"/>
      <w:r w:rsidRPr="00247DE9">
        <w:t xml:space="preserve"> (</w:t>
      </w:r>
      <w:proofErr w:type="spellStart"/>
      <w:r w:rsidRPr="00247DE9">
        <w:t>Anggota</w:t>
      </w:r>
      <w:proofErr w:type="spellEnd"/>
      <w:r w:rsidRPr="00247DE9">
        <w:t xml:space="preserve"> 2 - Modul </w:t>
      </w:r>
      <w:proofErr w:type="gramStart"/>
      <w:r w:rsidRPr="00247DE9">
        <w:t>B)</w:t>
      </w:r>
      <w:r w:rsidRPr="00247DE9">
        <w:rPr>
          <w:color w:val="FF0000"/>
        </w:rPr>
        <w:t>(</w:t>
      </w:r>
      <w:proofErr w:type="gramEnd"/>
      <w:r w:rsidRPr="00247DE9">
        <w:rPr>
          <w:color w:val="FF0000"/>
        </w:rPr>
        <w:t xml:space="preserve">Hanya </w:t>
      </w:r>
      <w:proofErr w:type="spellStart"/>
      <w:r w:rsidRPr="00247DE9">
        <w:rPr>
          <w:color w:val="FF0000"/>
        </w:rPr>
        <w:t>Contoh</w:t>
      </w:r>
      <w:proofErr w:type="spellEnd"/>
      <w:r w:rsidRPr="00247DE9">
        <w:rPr>
          <w:color w:val="FF0000"/>
        </w:rPr>
        <w:t>)</w:t>
      </w:r>
    </w:p>
    <w:p w14:paraId="4A60DA4E" w14:textId="60B03015" w:rsidR="00D4280E" w:rsidRDefault="00247DE9" w:rsidP="00D4280E">
      <w:pPr>
        <w:pStyle w:val="DaftarParagraf"/>
        <w:numPr>
          <w:ilvl w:val="0"/>
          <w:numId w:val="16"/>
        </w:numPr>
        <w:ind w:left="851"/>
        <w:rPr>
          <w:lang w:val="nn-NO"/>
        </w:rPr>
      </w:pPr>
      <w:r w:rsidRPr="00D4280E">
        <w:rPr>
          <w:lang w:val="nn-NO"/>
        </w:rPr>
        <w:t>Tabel yang digunakan</w:t>
      </w:r>
      <w:r w:rsidR="00D4280E">
        <w:rPr>
          <w:lang w:val="nn-NO"/>
        </w:rPr>
        <w:t xml:space="preserve">: </w:t>
      </w:r>
      <w:proofErr w:type="spellStart"/>
      <w:r w:rsidR="007910EE" w:rsidRPr="007910EE">
        <w:t>DataPembayaran</w:t>
      </w:r>
      <w:proofErr w:type="spellEnd"/>
      <w:r w:rsidR="007910EE" w:rsidRPr="007910EE">
        <w:t xml:space="preserve"> (</w:t>
      </w:r>
      <w:proofErr w:type="spellStart"/>
      <w:r w:rsidR="007910EE" w:rsidRPr="007910EE">
        <w:t>utama</w:t>
      </w:r>
      <w:proofErr w:type="spellEnd"/>
      <w:r w:rsidR="007910EE" w:rsidRPr="007910EE">
        <w:t xml:space="preserve">), </w:t>
      </w:r>
      <w:proofErr w:type="spellStart"/>
      <w:r w:rsidR="007910EE" w:rsidRPr="007910EE">
        <w:t>Pemesanan</w:t>
      </w:r>
      <w:proofErr w:type="spellEnd"/>
      <w:r w:rsidR="007910EE" w:rsidRPr="007910EE">
        <w:t xml:space="preserve"> (</w:t>
      </w:r>
      <w:proofErr w:type="spellStart"/>
      <w:r w:rsidR="007910EE" w:rsidRPr="007910EE">
        <w:t>relasi</w:t>
      </w:r>
      <w:proofErr w:type="spellEnd"/>
      <w:r w:rsidR="007910EE" w:rsidRPr="007910EE">
        <w:t>), Acara (</w:t>
      </w:r>
      <w:proofErr w:type="spellStart"/>
      <w:r w:rsidR="007910EE" w:rsidRPr="007910EE">
        <w:t>relasi</w:t>
      </w:r>
      <w:proofErr w:type="spellEnd"/>
      <w:r w:rsidR="007910EE" w:rsidRPr="007910EE">
        <w:t>)</w:t>
      </w:r>
    </w:p>
    <w:p w14:paraId="6412B4CB" w14:textId="70BA7A06" w:rsidR="00D4280E" w:rsidRDefault="00247DE9" w:rsidP="00D4280E">
      <w:pPr>
        <w:pStyle w:val="DaftarParagraf"/>
        <w:numPr>
          <w:ilvl w:val="0"/>
          <w:numId w:val="16"/>
        </w:numPr>
        <w:ind w:left="851"/>
      </w:pPr>
      <w:r w:rsidRPr="00D4280E">
        <w:t>Stored Procedure</w:t>
      </w:r>
      <w:r w:rsidR="00D4280E">
        <w:tab/>
        <w:t xml:space="preserve">: </w:t>
      </w:r>
      <w:proofErr w:type="spellStart"/>
      <w:r w:rsidRPr="00D4280E">
        <w:t>sp</w:t>
      </w:r>
      <w:r w:rsidR="007910EE">
        <w:t>UpdateStatus</w:t>
      </w:r>
      <w:r w:rsidR="005B23E1">
        <w:t>Pembayaran</w:t>
      </w:r>
      <w:proofErr w:type="spellEnd"/>
    </w:p>
    <w:p w14:paraId="4713BB6F" w14:textId="3CA8FA39" w:rsidR="00D4280E" w:rsidRDefault="00247DE9" w:rsidP="00D4280E">
      <w:pPr>
        <w:pStyle w:val="DaftarParagraf"/>
        <w:numPr>
          <w:ilvl w:val="0"/>
          <w:numId w:val="16"/>
        </w:numPr>
        <w:ind w:left="851"/>
      </w:pPr>
      <w:r w:rsidRPr="00D4280E">
        <w:t>Query Optimization</w:t>
      </w:r>
      <w:r w:rsidR="00D4280E">
        <w:tab/>
        <w:t xml:space="preserve">: </w:t>
      </w:r>
      <w:r w:rsidR="005B23E1" w:rsidRPr="005B23E1">
        <w:t xml:space="preserve">Index pada </w:t>
      </w:r>
      <w:proofErr w:type="spellStart"/>
      <w:r w:rsidR="005B23E1" w:rsidRPr="005B23E1">
        <w:t>kolom</w:t>
      </w:r>
      <w:proofErr w:type="spellEnd"/>
      <w:r w:rsidR="005B23E1" w:rsidRPr="005B23E1">
        <w:t xml:space="preserve"> </w:t>
      </w:r>
      <w:proofErr w:type="spellStart"/>
      <w:r w:rsidR="005B23E1" w:rsidRPr="005B23E1">
        <w:t>ID_pemesanan</w:t>
      </w:r>
      <w:proofErr w:type="spellEnd"/>
      <w:r w:rsidR="005B23E1" w:rsidRPr="005B23E1">
        <w:t xml:space="preserve"> dan </w:t>
      </w:r>
      <w:proofErr w:type="spellStart"/>
      <w:r w:rsidR="005B23E1" w:rsidRPr="005B23E1">
        <w:t>status_pembayaran</w:t>
      </w:r>
      <w:proofErr w:type="spellEnd"/>
    </w:p>
    <w:p w14:paraId="773123E6" w14:textId="48C35825" w:rsidR="00D4280E" w:rsidRDefault="00247DE9" w:rsidP="00D4280E">
      <w:pPr>
        <w:pStyle w:val="DaftarParagraf"/>
        <w:numPr>
          <w:ilvl w:val="0"/>
          <w:numId w:val="16"/>
        </w:numPr>
        <w:ind w:left="851"/>
      </w:pPr>
      <w:proofErr w:type="spellStart"/>
      <w:r w:rsidRPr="00D4280E">
        <w:t>Transaksi</w:t>
      </w:r>
      <w:proofErr w:type="spellEnd"/>
      <w:r w:rsidR="00D4280E">
        <w:tab/>
      </w:r>
      <w:r w:rsidR="00D4280E">
        <w:tab/>
      </w:r>
      <w:r w:rsidRPr="00D4280E">
        <w:t xml:space="preserve">: </w:t>
      </w:r>
      <w:r w:rsidR="005B23E1" w:rsidRPr="00E24F7F">
        <w:t xml:space="preserve">Update status </w:t>
      </w:r>
      <w:proofErr w:type="spellStart"/>
      <w:r w:rsidR="005B23E1" w:rsidRPr="00E24F7F">
        <w:t>pembayaran</w:t>
      </w:r>
      <w:proofErr w:type="spellEnd"/>
      <w:r w:rsidR="005B23E1" w:rsidRPr="00E24F7F">
        <w:t xml:space="preserve">, </w:t>
      </w:r>
      <w:proofErr w:type="spellStart"/>
      <w:r w:rsidR="005B23E1" w:rsidRPr="00E24F7F">
        <w:t>pemesanan</w:t>
      </w:r>
      <w:proofErr w:type="spellEnd"/>
      <w:r w:rsidR="005B23E1" w:rsidRPr="00E24F7F">
        <w:t xml:space="preserve">, dan acara </w:t>
      </w:r>
      <w:proofErr w:type="spellStart"/>
      <w:r w:rsidR="005B23E1" w:rsidRPr="00E24F7F">
        <w:t>setelah</w:t>
      </w:r>
      <w:proofErr w:type="spellEnd"/>
      <w:r w:rsidR="005B23E1" w:rsidRPr="00E24F7F">
        <w:t xml:space="preserve"> </w:t>
      </w:r>
      <w:proofErr w:type="spellStart"/>
      <w:r w:rsidR="005B23E1" w:rsidRPr="00E24F7F">
        <w:t>pembayaran</w:t>
      </w:r>
      <w:proofErr w:type="spellEnd"/>
      <w:r w:rsidR="005B23E1" w:rsidRPr="00E24F7F">
        <w:t xml:space="preserve"> valid</w:t>
      </w:r>
    </w:p>
    <w:p w14:paraId="09B903F6" w14:textId="3DC3A4AA" w:rsidR="00D4280E" w:rsidRDefault="00247DE9" w:rsidP="00D4280E">
      <w:pPr>
        <w:pStyle w:val="DaftarParagraf"/>
        <w:numPr>
          <w:ilvl w:val="0"/>
          <w:numId w:val="16"/>
        </w:numPr>
        <w:ind w:left="851"/>
      </w:pPr>
      <w:r w:rsidRPr="00D4280E">
        <w:t>Error Handling</w:t>
      </w:r>
      <w:r w:rsidR="00D4280E">
        <w:tab/>
      </w:r>
      <w:r w:rsidRPr="00D4280E">
        <w:t xml:space="preserve">: </w:t>
      </w:r>
      <w:proofErr w:type="spellStart"/>
      <w:r w:rsidR="005B23E1" w:rsidRPr="0070214D">
        <w:t>Validasi</w:t>
      </w:r>
      <w:proofErr w:type="spellEnd"/>
      <w:r w:rsidR="005B23E1" w:rsidRPr="0070214D">
        <w:t xml:space="preserve"> </w:t>
      </w:r>
      <w:proofErr w:type="spellStart"/>
      <w:r w:rsidR="005B23E1">
        <w:t>sebelum</w:t>
      </w:r>
      <w:proofErr w:type="spellEnd"/>
      <w:r w:rsidR="005B23E1">
        <w:t xml:space="preserve"> Delete</w:t>
      </w:r>
      <w:r w:rsidR="005B23E1">
        <w:t xml:space="preserve"> data</w:t>
      </w:r>
    </w:p>
    <w:p w14:paraId="7D3F1965" w14:textId="20B84D06" w:rsidR="00D4280E" w:rsidRDefault="00247DE9" w:rsidP="00D4280E">
      <w:pPr>
        <w:pStyle w:val="DaftarParagraf"/>
        <w:numPr>
          <w:ilvl w:val="0"/>
          <w:numId w:val="16"/>
        </w:numPr>
        <w:ind w:left="851"/>
      </w:pPr>
      <w:r w:rsidRPr="00D4280E">
        <w:t>Report</w:t>
      </w:r>
      <w:r w:rsidR="00D4280E">
        <w:tab/>
      </w:r>
      <w:r w:rsidR="00D4280E">
        <w:tab/>
      </w:r>
      <w:r w:rsidRPr="00D4280E">
        <w:t xml:space="preserve">: </w:t>
      </w:r>
      <w:proofErr w:type="spellStart"/>
      <w:r w:rsidRPr="00D4280E">
        <w:t>Laporan</w:t>
      </w:r>
      <w:proofErr w:type="spellEnd"/>
      <w:r w:rsidRPr="00D4280E">
        <w:t xml:space="preserve"> </w:t>
      </w:r>
      <w:r w:rsidR="005B23E1">
        <w:t xml:space="preserve">data </w:t>
      </w:r>
      <w:proofErr w:type="spellStart"/>
      <w:r w:rsidRPr="00D4280E">
        <w:t>pembayaran</w:t>
      </w:r>
      <w:proofErr w:type="spellEnd"/>
      <w:r w:rsidR="005B23E1">
        <w:t>, export to excel dan pdf</w:t>
      </w:r>
    </w:p>
    <w:p w14:paraId="16739D6B" w14:textId="4FCB2D09" w:rsidR="00A457F2" w:rsidRPr="00D4280E" w:rsidRDefault="00247DE9" w:rsidP="00D4280E">
      <w:pPr>
        <w:pStyle w:val="DaftarParagraf"/>
        <w:numPr>
          <w:ilvl w:val="0"/>
          <w:numId w:val="16"/>
        </w:numPr>
        <w:ind w:left="851"/>
      </w:pPr>
      <w:r w:rsidRPr="00D4280E">
        <w:t>Nama Form</w:t>
      </w:r>
      <w:r w:rsidR="00D4280E">
        <w:tab/>
      </w:r>
      <w:r w:rsidR="00D4280E">
        <w:tab/>
      </w:r>
      <w:r w:rsidRPr="00D4280E">
        <w:t xml:space="preserve">: </w:t>
      </w:r>
      <w:proofErr w:type="spellStart"/>
      <w:r w:rsidRPr="00D4280E">
        <w:t>Form</w:t>
      </w:r>
      <w:r w:rsidR="005B23E1">
        <w:t>Invoice</w:t>
      </w:r>
      <w:proofErr w:type="spellEnd"/>
    </w:p>
    <w:p w14:paraId="6C6ACB30" w14:textId="62FDA326" w:rsidR="00A457F2" w:rsidRPr="00D4280E" w:rsidRDefault="00247DE9" w:rsidP="00247DE9">
      <w:pPr>
        <w:pStyle w:val="Judul2"/>
        <w:rPr>
          <w:lang w:val="nn-NO"/>
        </w:rPr>
      </w:pPr>
      <w:r w:rsidRPr="00D4280E">
        <w:rPr>
          <w:lang w:val="nn-NO"/>
        </w:rPr>
        <w:t>Rubrik Penilaian</w:t>
      </w:r>
      <w:r>
        <w:rPr>
          <w:lang w:val="nn-NO"/>
        </w:rPr>
        <w:t xml:space="preserve"> UCP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2877"/>
        <w:gridCol w:w="2876"/>
      </w:tblGrid>
      <w:tr w:rsidR="00A457F2" w14:paraId="4D87DA24" w14:textId="77777777" w:rsidTr="00D4280E">
        <w:tc>
          <w:tcPr>
            <w:tcW w:w="2880" w:type="dxa"/>
            <w:shd w:val="clear" w:color="auto" w:fill="D9D9D9" w:themeFill="background1" w:themeFillShade="D9"/>
          </w:tcPr>
          <w:p w14:paraId="5801EEEA" w14:textId="77777777" w:rsidR="00A457F2" w:rsidRDefault="00247DE9" w:rsidP="00D4280E">
            <w:pPr>
              <w:jc w:val="center"/>
            </w:pPr>
            <w:r>
              <w:t>Aspek Penilaian</w:t>
            </w:r>
          </w:p>
        </w:tc>
        <w:tc>
          <w:tcPr>
            <w:tcW w:w="2880" w:type="dxa"/>
            <w:shd w:val="clear" w:color="auto" w:fill="D9D9D9" w:themeFill="background1" w:themeFillShade="D9"/>
          </w:tcPr>
          <w:p w14:paraId="5D377839" w14:textId="77777777" w:rsidR="00A457F2" w:rsidRDefault="00247DE9" w:rsidP="00D4280E">
            <w:pPr>
              <w:jc w:val="center"/>
            </w:pPr>
            <w:r>
              <w:t>Deskripsi</w:t>
            </w:r>
          </w:p>
        </w:tc>
        <w:tc>
          <w:tcPr>
            <w:tcW w:w="2880" w:type="dxa"/>
            <w:shd w:val="clear" w:color="auto" w:fill="D9D9D9" w:themeFill="background1" w:themeFillShade="D9"/>
          </w:tcPr>
          <w:p w14:paraId="340C0E28" w14:textId="77777777" w:rsidR="00A457F2" w:rsidRDefault="00247DE9" w:rsidP="00D4280E">
            <w:pPr>
              <w:jc w:val="center"/>
            </w:pPr>
            <w:r>
              <w:t>Skor Maksimal</w:t>
            </w:r>
          </w:p>
        </w:tc>
      </w:tr>
      <w:tr w:rsidR="00A457F2" w14:paraId="02F5DD94" w14:textId="77777777" w:rsidTr="00D4280E">
        <w:tc>
          <w:tcPr>
            <w:tcW w:w="2880" w:type="dxa"/>
          </w:tcPr>
          <w:p w14:paraId="6FC86719" w14:textId="77777777" w:rsidR="00A457F2" w:rsidRDefault="00247DE9">
            <w:r>
              <w:t>Stored Procedure</w:t>
            </w:r>
          </w:p>
        </w:tc>
        <w:tc>
          <w:tcPr>
            <w:tcW w:w="2880" w:type="dxa"/>
          </w:tcPr>
          <w:p w14:paraId="762829FB" w14:textId="77777777" w:rsidR="00A457F2" w:rsidRPr="00D4280E" w:rsidRDefault="00247DE9">
            <w:pPr>
              <w:rPr>
                <w:lang w:val="nn-NO"/>
              </w:rPr>
            </w:pPr>
            <w:r w:rsidRPr="00D4280E">
              <w:rPr>
                <w:lang w:val="nn-NO"/>
              </w:rPr>
              <w:t>SP berfungsi dengan baik, memiliki parameter, terhubung ke aplikasi</w:t>
            </w:r>
          </w:p>
        </w:tc>
        <w:tc>
          <w:tcPr>
            <w:tcW w:w="2880" w:type="dxa"/>
          </w:tcPr>
          <w:p w14:paraId="7DDF84C8" w14:textId="77777777" w:rsidR="00A457F2" w:rsidRDefault="00247DE9" w:rsidP="00D4280E">
            <w:pPr>
              <w:jc w:val="center"/>
            </w:pPr>
            <w:r>
              <w:t>20</w:t>
            </w:r>
          </w:p>
        </w:tc>
      </w:tr>
      <w:tr w:rsidR="00A457F2" w14:paraId="657A5B88" w14:textId="77777777" w:rsidTr="00D4280E">
        <w:tc>
          <w:tcPr>
            <w:tcW w:w="2880" w:type="dxa"/>
          </w:tcPr>
          <w:p w14:paraId="2D42200D" w14:textId="77777777" w:rsidR="00A457F2" w:rsidRDefault="00247DE9">
            <w:r>
              <w:t>Query Optimization</w:t>
            </w:r>
          </w:p>
        </w:tc>
        <w:tc>
          <w:tcPr>
            <w:tcW w:w="2880" w:type="dxa"/>
          </w:tcPr>
          <w:p w14:paraId="5CD46FC9" w14:textId="77777777" w:rsidR="00A457F2" w:rsidRDefault="00247DE9">
            <w:r>
              <w:t>Penggunaan indexing dan analisis query yang efektif</w:t>
            </w:r>
          </w:p>
        </w:tc>
        <w:tc>
          <w:tcPr>
            <w:tcW w:w="2880" w:type="dxa"/>
          </w:tcPr>
          <w:p w14:paraId="5CD1536D" w14:textId="77777777" w:rsidR="00A457F2" w:rsidRDefault="00247DE9" w:rsidP="00D4280E">
            <w:pPr>
              <w:jc w:val="center"/>
            </w:pPr>
            <w:r>
              <w:t>20</w:t>
            </w:r>
          </w:p>
        </w:tc>
      </w:tr>
      <w:tr w:rsidR="00A457F2" w14:paraId="7AB52539" w14:textId="77777777" w:rsidTr="00D4280E">
        <w:tc>
          <w:tcPr>
            <w:tcW w:w="2880" w:type="dxa"/>
          </w:tcPr>
          <w:p w14:paraId="22164F91" w14:textId="77777777" w:rsidR="00A457F2" w:rsidRDefault="00247DE9">
            <w:r>
              <w:lastRenderedPageBreak/>
              <w:t>Transaksi</w:t>
            </w:r>
          </w:p>
        </w:tc>
        <w:tc>
          <w:tcPr>
            <w:tcW w:w="2880" w:type="dxa"/>
          </w:tcPr>
          <w:p w14:paraId="4CF73B60" w14:textId="77777777" w:rsidR="00A457F2" w:rsidRPr="00D4280E" w:rsidRDefault="00247DE9">
            <w:pPr>
              <w:rPr>
                <w:lang w:val="nn-NO"/>
              </w:rPr>
            </w:pPr>
            <w:r w:rsidRPr="00D4280E">
              <w:rPr>
                <w:lang w:val="nn-NO"/>
              </w:rPr>
              <w:t>Transaksi dijalankan sesuai skenario (termasuk rollback)</w:t>
            </w:r>
          </w:p>
        </w:tc>
        <w:tc>
          <w:tcPr>
            <w:tcW w:w="2880" w:type="dxa"/>
          </w:tcPr>
          <w:p w14:paraId="43ADB993" w14:textId="77777777" w:rsidR="00A457F2" w:rsidRDefault="00247DE9" w:rsidP="00D4280E">
            <w:pPr>
              <w:jc w:val="center"/>
            </w:pPr>
            <w:r>
              <w:t>20</w:t>
            </w:r>
          </w:p>
        </w:tc>
      </w:tr>
      <w:tr w:rsidR="00A457F2" w14:paraId="6B137EE5" w14:textId="77777777" w:rsidTr="00D4280E">
        <w:tc>
          <w:tcPr>
            <w:tcW w:w="2880" w:type="dxa"/>
          </w:tcPr>
          <w:p w14:paraId="12620055" w14:textId="77777777" w:rsidR="00A457F2" w:rsidRDefault="00247DE9">
            <w:r>
              <w:t>Error Handling</w:t>
            </w:r>
          </w:p>
        </w:tc>
        <w:tc>
          <w:tcPr>
            <w:tcW w:w="2880" w:type="dxa"/>
          </w:tcPr>
          <w:p w14:paraId="54B383D6" w14:textId="77777777" w:rsidR="00A457F2" w:rsidRDefault="00247DE9">
            <w:r>
              <w:t>Penanganan error jelas dan efektif</w:t>
            </w:r>
          </w:p>
        </w:tc>
        <w:tc>
          <w:tcPr>
            <w:tcW w:w="2880" w:type="dxa"/>
          </w:tcPr>
          <w:p w14:paraId="05D5831C" w14:textId="77777777" w:rsidR="00A457F2" w:rsidRDefault="00247DE9" w:rsidP="00D4280E">
            <w:pPr>
              <w:jc w:val="center"/>
            </w:pPr>
            <w:r>
              <w:t>15</w:t>
            </w:r>
          </w:p>
        </w:tc>
      </w:tr>
      <w:tr w:rsidR="00A457F2" w14:paraId="20FD1971" w14:textId="77777777" w:rsidTr="00D4280E">
        <w:tc>
          <w:tcPr>
            <w:tcW w:w="2880" w:type="dxa"/>
          </w:tcPr>
          <w:p w14:paraId="65F7FA18" w14:textId="77777777" w:rsidR="00A457F2" w:rsidRDefault="00247DE9">
            <w:r>
              <w:t>Report &amp; Export</w:t>
            </w:r>
          </w:p>
        </w:tc>
        <w:tc>
          <w:tcPr>
            <w:tcW w:w="2880" w:type="dxa"/>
          </w:tcPr>
          <w:p w14:paraId="754261ED" w14:textId="77777777" w:rsidR="00A457F2" w:rsidRPr="00D4280E" w:rsidRDefault="00247DE9">
            <w:pPr>
              <w:rPr>
                <w:lang w:val="nn-NO"/>
              </w:rPr>
            </w:pPr>
            <w:r w:rsidRPr="00D4280E">
              <w:rPr>
                <w:lang w:val="nn-NO"/>
              </w:rPr>
              <w:t>Laporan ditarik dari database dan diekspor ke CSV/PDF</w:t>
            </w:r>
          </w:p>
        </w:tc>
        <w:tc>
          <w:tcPr>
            <w:tcW w:w="2880" w:type="dxa"/>
          </w:tcPr>
          <w:p w14:paraId="0EB3C0EE" w14:textId="77777777" w:rsidR="00A457F2" w:rsidRDefault="00247DE9" w:rsidP="00D4280E">
            <w:pPr>
              <w:jc w:val="center"/>
            </w:pPr>
            <w:r>
              <w:t>15</w:t>
            </w:r>
          </w:p>
        </w:tc>
      </w:tr>
      <w:tr w:rsidR="00A457F2" w14:paraId="0E52D580" w14:textId="77777777" w:rsidTr="00D4280E">
        <w:tc>
          <w:tcPr>
            <w:tcW w:w="2880" w:type="dxa"/>
          </w:tcPr>
          <w:p w14:paraId="28C5D99F" w14:textId="77777777" w:rsidR="00A457F2" w:rsidRDefault="00247DE9">
            <w:r>
              <w:t>Dokumentasi Basis Data</w:t>
            </w:r>
          </w:p>
        </w:tc>
        <w:tc>
          <w:tcPr>
            <w:tcW w:w="2880" w:type="dxa"/>
          </w:tcPr>
          <w:p w14:paraId="493A6CDF" w14:textId="0A5740F2" w:rsidR="00A457F2" w:rsidRPr="00D4280E" w:rsidRDefault="00247DE9">
            <w:pPr>
              <w:rPr>
                <w:lang w:val="nn-NO"/>
              </w:rPr>
            </w:pPr>
            <w:r w:rsidRPr="00D4280E">
              <w:rPr>
                <w:lang w:val="nn-NO"/>
              </w:rPr>
              <w:t xml:space="preserve">Struktur tabel, penjelasan teknis, dan </w:t>
            </w:r>
            <w:r w:rsidR="008B2013">
              <w:rPr>
                <w:lang w:val="nn-NO"/>
              </w:rPr>
              <w:t>RAT</w:t>
            </w:r>
            <w:r w:rsidRPr="00D4280E">
              <w:rPr>
                <w:lang w:val="nn-NO"/>
              </w:rPr>
              <w:t xml:space="preserve"> </w:t>
            </w:r>
          </w:p>
        </w:tc>
        <w:tc>
          <w:tcPr>
            <w:tcW w:w="2880" w:type="dxa"/>
          </w:tcPr>
          <w:p w14:paraId="616F851F" w14:textId="77777777" w:rsidR="00A457F2" w:rsidRDefault="00247DE9" w:rsidP="00D4280E">
            <w:pPr>
              <w:jc w:val="center"/>
            </w:pPr>
            <w:r>
              <w:t>10</w:t>
            </w:r>
          </w:p>
        </w:tc>
      </w:tr>
    </w:tbl>
    <w:p w14:paraId="1AD53DCF" w14:textId="77777777" w:rsidR="00247DE9" w:rsidRDefault="00247DE9"/>
    <w:sectPr w:rsidR="00247DE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F25CB" w14:textId="77777777" w:rsidR="006525F7" w:rsidRDefault="006525F7" w:rsidP="005B23E1">
      <w:pPr>
        <w:spacing w:after="0" w:line="240" w:lineRule="auto"/>
      </w:pPr>
      <w:r>
        <w:separator/>
      </w:r>
    </w:p>
  </w:endnote>
  <w:endnote w:type="continuationSeparator" w:id="0">
    <w:p w14:paraId="755911FE" w14:textId="77777777" w:rsidR="006525F7" w:rsidRDefault="006525F7" w:rsidP="005B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7EA21" w14:textId="77777777" w:rsidR="006525F7" w:rsidRDefault="006525F7" w:rsidP="005B23E1">
      <w:pPr>
        <w:spacing w:after="0" w:line="240" w:lineRule="auto"/>
      </w:pPr>
      <w:r>
        <w:separator/>
      </w:r>
    </w:p>
  </w:footnote>
  <w:footnote w:type="continuationSeparator" w:id="0">
    <w:p w14:paraId="61895F68" w14:textId="77777777" w:rsidR="006525F7" w:rsidRDefault="006525F7" w:rsidP="005B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abstractNum w:abstractNumId="9" w15:restartNumberingAfterBreak="0">
    <w:nsid w:val="03824407"/>
    <w:multiLevelType w:val="hybridMultilevel"/>
    <w:tmpl w:val="20ACB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920A5"/>
    <w:multiLevelType w:val="hybridMultilevel"/>
    <w:tmpl w:val="364C8FC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15:restartNumberingAfterBreak="0">
    <w:nsid w:val="1A880C2B"/>
    <w:multiLevelType w:val="hybridMultilevel"/>
    <w:tmpl w:val="1BDC37C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23B74ECF"/>
    <w:multiLevelType w:val="hybridMultilevel"/>
    <w:tmpl w:val="2EB2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03B89"/>
    <w:multiLevelType w:val="hybridMultilevel"/>
    <w:tmpl w:val="8396AF0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4" w15:restartNumberingAfterBreak="0">
    <w:nsid w:val="3577547D"/>
    <w:multiLevelType w:val="hybridMultilevel"/>
    <w:tmpl w:val="4802F490"/>
    <w:lvl w:ilvl="0" w:tplc="870E900A">
      <w:numFmt w:val="bullet"/>
      <w:lvlText w:val="-"/>
      <w:lvlJc w:val="left"/>
      <w:pPr>
        <w:ind w:left="1506" w:hanging="360"/>
      </w:pPr>
      <w:rPr>
        <w:rFonts w:ascii="Cambria" w:eastAsiaTheme="minorEastAsia" w:hAnsi="Cambria" w:cstheme="minorBidi"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5" w15:restartNumberingAfterBreak="0">
    <w:nsid w:val="40901D45"/>
    <w:multiLevelType w:val="hybridMultilevel"/>
    <w:tmpl w:val="A1C698D4"/>
    <w:lvl w:ilvl="0" w:tplc="42C28780">
      <w:numFmt w:val="bullet"/>
      <w:lvlText w:val="-"/>
      <w:lvlJc w:val="left"/>
      <w:pPr>
        <w:ind w:left="720" w:hanging="360"/>
      </w:pPr>
      <w:rPr>
        <w:rFonts w:ascii="Cambria" w:eastAsiaTheme="minorEastAsia"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4B46892"/>
    <w:multiLevelType w:val="hybridMultilevel"/>
    <w:tmpl w:val="2C60CC5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15:restartNumberingAfterBreak="0">
    <w:nsid w:val="50F929BE"/>
    <w:multiLevelType w:val="hybridMultilevel"/>
    <w:tmpl w:val="4E82398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514E5F48"/>
    <w:multiLevelType w:val="hybridMultilevel"/>
    <w:tmpl w:val="1824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86C3C"/>
    <w:multiLevelType w:val="hybridMultilevel"/>
    <w:tmpl w:val="A7D64A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1C7061"/>
    <w:multiLevelType w:val="hybridMultilevel"/>
    <w:tmpl w:val="07D2641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15:restartNumberingAfterBreak="0">
    <w:nsid w:val="5FF1637A"/>
    <w:multiLevelType w:val="hybridMultilevel"/>
    <w:tmpl w:val="1D547636"/>
    <w:lvl w:ilvl="0" w:tplc="04210001">
      <w:start w:val="1"/>
      <w:numFmt w:val="bullet"/>
      <w:lvlText w:val=""/>
      <w:lvlJc w:val="left"/>
      <w:pPr>
        <w:ind w:left="1190" w:hanging="360"/>
      </w:pPr>
      <w:rPr>
        <w:rFonts w:ascii="Symbol" w:hAnsi="Symbol" w:hint="default"/>
      </w:rPr>
    </w:lvl>
    <w:lvl w:ilvl="1" w:tplc="04210003" w:tentative="1">
      <w:start w:val="1"/>
      <w:numFmt w:val="bullet"/>
      <w:lvlText w:val="o"/>
      <w:lvlJc w:val="left"/>
      <w:pPr>
        <w:ind w:left="1910" w:hanging="360"/>
      </w:pPr>
      <w:rPr>
        <w:rFonts w:ascii="Courier New" w:hAnsi="Courier New" w:cs="Courier New" w:hint="default"/>
      </w:rPr>
    </w:lvl>
    <w:lvl w:ilvl="2" w:tplc="04210005" w:tentative="1">
      <w:start w:val="1"/>
      <w:numFmt w:val="bullet"/>
      <w:lvlText w:val=""/>
      <w:lvlJc w:val="left"/>
      <w:pPr>
        <w:ind w:left="2630" w:hanging="360"/>
      </w:pPr>
      <w:rPr>
        <w:rFonts w:ascii="Wingdings" w:hAnsi="Wingdings" w:hint="default"/>
      </w:rPr>
    </w:lvl>
    <w:lvl w:ilvl="3" w:tplc="04210001" w:tentative="1">
      <w:start w:val="1"/>
      <w:numFmt w:val="bullet"/>
      <w:lvlText w:val=""/>
      <w:lvlJc w:val="left"/>
      <w:pPr>
        <w:ind w:left="3350" w:hanging="360"/>
      </w:pPr>
      <w:rPr>
        <w:rFonts w:ascii="Symbol" w:hAnsi="Symbol" w:hint="default"/>
      </w:rPr>
    </w:lvl>
    <w:lvl w:ilvl="4" w:tplc="04210003" w:tentative="1">
      <w:start w:val="1"/>
      <w:numFmt w:val="bullet"/>
      <w:lvlText w:val="o"/>
      <w:lvlJc w:val="left"/>
      <w:pPr>
        <w:ind w:left="4070" w:hanging="360"/>
      </w:pPr>
      <w:rPr>
        <w:rFonts w:ascii="Courier New" w:hAnsi="Courier New" w:cs="Courier New" w:hint="default"/>
      </w:rPr>
    </w:lvl>
    <w:lvl w:ilvl="5" w:tplc="04210005" w:tentative="1">
      <w:start w:val="1"/>
      <w:numFmt w:val="bullet"/>
      <w:lvlText w:val=""/>
      <w:lvlJc w:val="left"/>
      <w:pPr>
        <w:ind w:left="4790" w:hanging="360"/>
      </w:pPr>
      <w:rPr>
        <w:rFonts w:ascii="Wingdings" w:hAnsi="Wingdings" w:hint="default"/>
      </w:rPr>
    </w:lvl>
    <w:lvl w:ilvl="6" w:tplc="04210001" w:tentative="1">
      <w:start w:val="1"/>
      <w:numFmt w:val="bullet"/>
      <w:lvlText w:val=""/>
      <w:lvlJc w:val="left"/>
      <w:pPr>
        <w:ind w:left="5510" w:hanging="360"/>
      </w:pPr>
      <w:rPr>
        <w:rFonts w:ascii="Symbol" w:hAnsi="Symbol" w:hint="default"/>
      </w:rPr>
    </w:lvl>
    <w:lvl w:ilvl="7" w:tplc="04210003" w:tentative="1">
      <w:start w:val="1"/>
      <w:numFmt w:val="bullet"/>
      <w:lvlText w:val="o"/>
      <w:lvlJc w:val="left"/>
      <w:pPr>
        <w:ind w:left="6230" w:hanging="360"/>
      </w:pPr>
      <w:rPr>
        <w:rFonts w:ascii="Courier New" w:hAnsi="Courier New" w:cs="Courier New" w:hint="default"/>
      </w:rPr>
    </w:lvl>
    <w:lvl w:ilvl="8" w:tplc="04210005" w:tentative="1">
      <w:start w:val="1"/>
      <w:numFmt w:val="bullet"/>
      <w:lvlText w:val=""/>
      <w:lvlJc w:val="left"/>
      <w:pPr>
        <w:ind w:left="6950" w:hanging="360"/>
      </w:pPr>
      <w:rPr>
        <w:rFonts w:ascii="Wingdings" w:hAnsi="Wingdings" w:hint="default"/>
      </w:rPr>
    </w:lvl>
  </w:abstractNum>
  <w:abstractNum w:abstractNumId="22" w15:restartNumberingAfterBreak="0">
    <w:nsid w:val="615B3957"/>
    <w:multiLevelType w:val="hybridMultilevel"/>
    <w:tmpl w:val="9E163E70"/>
    <w:lvl w:ilvl="0" w:tplc="76DEBE0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D5B29"/>
    <w:multiLevelType w:val="hybridMultilevel"/>
    <w:tmpl w:val="F64ED83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935164982">
    <w:abstractNumId w:val="8"/>
  </w:num>
  <w:num w:numId="2" w16cid:durableId="1723021134">
    <w:abstractNumId w:val="6"/>
  </w:num>
  <w:num w:numId="3" w16cid:durableId="311059212">
    <w:abstractNumId w:val="5"/>
  </w:num>
  <w:num w:numId="4" w16cid:durableId="730688781">
    <w:abstractNumId w:val="4"/>
  </w:num>
  <w:num w:numId="5" w16cid:durableId="43338592">
    <w:abstractNumId w:val="7"/>
  </w:num>
  <w:num w:numId="6" w16cid:durableId="142310416">
    <w:abstractNumId w:val="3"/>
  </w:num>
  <w:num w:numId="7" w16cid:durableId="538856963">
    <w:abstractNumId w:val="2"/>
  </w:num>
  <w:num w:numId="8" w16cid:durableId="1677220637">
    <w:abstractNumId w:val="1"/>
  </w:num>
  <w:num w:numId="9" w16cid:durableId="1876506435">
    <w:abstractNumId w:val="0"/>
  </w:num>
  <w:num w:numId="10" w16cid:durableId="2105958286">
    <w:abstractNumId w:val="12"/>
  </w:num>
  <w:num w:numId="11" w16cid:durableId="935595952">
    <w:abstractNumId w:val="9"/>
  </w:num>
  <w:num w:numId="12" w16cid:durableId="1093629495">
    <w:abstractNumId w:val="23"/>
  </w:num>
  <w:num w:numId="13" w16cid:durableId="993295376">
    <w:abstractNumId w:val="17"/>
  </w:num>
  <w:num w:numId="14" w16cid:durableId="1669090801">
    <w:abstractNumId w:val="18"/>
  </w:num>
  <w:num w:numId="15" w16cid:durableId="1034768026">
    <w:abstractNumId w:val="22"/>
  </w:num>
  <w:num w:numId="16" w16cid:durableId="171530851">
    <w:abstractNumId w:val="19"/>
  </w:num>
  <w:num w:numId="17" w16cid:durableId="1064597172">
    <w:abstractNumId w:val="10"/>
  </w:num>
  <w:num w:numId="18" w16cid:durableId="197741071">
    <w:abstractNumId w:val="21"/>
  </w:num>
  <w:num w:numId="19" w16cid:durableId="330569302">
    <w:abstractNumId w:val="11"/>
  </w:num>
  <w:num w:numId="20" w16cid:durableId="2136943326">
    <w:abstractNumId w:val="20"/>
  </w:num>
  <w:num w:numId="21" w16cid:durableId="980501026">
    <w:abstractNumId w:val="14"/>
  </w:num>
  <w:num w:numId="22" w16cid:durableId="249311759">
    <w:abstractNumId w:val="15"/>
  </w:num>
  <w:num w:numId="23" w16cid:durableId="1227372375">
    <w:abstractNumId w:val="16"/>
  </w:num>
  <w:num w:numId="24" w16cid:durableId="295065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D61"/>
    <w:rsid w:val="00034616"/>
    <w:rsid w:val="000361C3"/>
    <w:rsid w:val="0006063C"/>
    <w:rsid w:val="001266A3"/>
    <w:rsid w:val="0015074B"/>
    <w:rsid w:val="0019167A"/>
    <w:rsid w:val="00247DE9"/>
    <w:rsid w:val="0028265F"/>
    <w:rsid w:val="0029639D"/>
    <w:rsid w:val="0029758C"/>
    <w:rsid w:val="00326F90"/>
    <w:rsid w:val="003A4E13"/>
    <w:rsid w:val="00493186"/>
    <w:rsid w:val="004E26FF"/>
    <w:rsid w:val="005B23E1"/>
    <w:rsid w:val="006525F7"/>
    <w:rsid w:val="00676E45"/>
    <w:rsid w:val="00683F2A"/>
    <w:rsid w:val="00693693"/>
    <w:rsid w:val="0070214D"/>
    <w:rsid w:val="007344CE"/>
    <w:rsid w:val="00786EE7"/>
    <w:rsid w:val="007910EE"/>
    <w:rsid w:val="007D0396"/>
    <w:rsid w:val="007D12AA"/>
    <w:rsid w:val="008A7886"/>
    <w:rsid w:val="008B2013"/>
    <w:rsid w:val="008F0B93"/>
    <w:rsid w:val="009256D4"/>
    <w:rsid w:val="00994036"/>
    <w:rsid w:val="009A6E02"/>
    <w:rsid w:val="00A420F3"/>
    <w:rsid w:val="00A457F2"/>
    <w:rsid w:val="00AA1D8D"/>
    <w:rsid w:val="00B47730"/>
    <w:rsid w:val="00CB0664"/>
    <w:rsid w:val="00CF6034"/>
    <w:rsid w:val="00D4280E"/>
    <w:rsid w:val="00DC0C39"/>
    <w:rsid w:val="00E24F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89D57"/>
  <w14:defaultImageDpi w14:val="300"/>
  <w15:docId w15:val="{68A72972-CB78-4654-82DB-EF036048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96"/>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410482">
      <w:bodyDiv w:val="1"/>
      <w:marLeft w:val="0"/>
      <w:marRight w:val="0"/>
      <w:marTop w:val="0"/>
      <w:marBottom w:val="0"/>
      <w:divBdr>
        <w:top w:val="none" w:sz="0" w:space="0" w:color="auto"/>
        <w:left w:val="none" w:sz="0" w:space="0" w:color="auto"/>
        <w:bottom w:val="none" w:sz="0" w:space="0" w:color="auto"/>
        <w:right w:val="none" w:sz="0" w:space="0" w:color="auto"/>
      </w:divBdr>
    </w:div>
    <w:div w:id="747921101">
      <w:bodyDiv w:val="1"/>
      <w:marLeft w:val="0"/>
      <w:marRight w:val="0"/>
      <w:marTop w:val="0"/>
      <w:marBottom w:val="0"/>
      <w:divBdr>
        <w:top w:val="none" w:sz="0" w:space="0" w:color="auto"/>
        <w:left w:val="none" w:sz="0" w:space="0" w:color="auto"/>
        <w:bottom w:val="none" w:sz="0" w:space="0" w:color="auto"/>
        <w:right w:val="none" w:sz="0" w:space="0" w:color="auto"/>
      </w:divBdr>
    </w:div>
    <w:div w:id="1101029772">
      <w:bodyDiv w:val="1"/>
      <w:marLeft w:val="0"/>
      <w:marRight w:val="0"/>
      <w:marTop w:val="0"/>
      <w:marBottom w:val="0"/>
      <w:divBdr>
        <w:top w:val="none" w:sz="0" w:space="0" w:color="auto"/>
        <w:left w:val="none" w:sz="0" w:space="0" w:color="auto"/>
        <w:bottom w:val="none" w:sz="0" w:space="0" w:color="auto"/>
        <w:right w:val="none" w:sz="0" w:space="0" w:color="auto"/>
      </w:divBdr>
    </w:div>
    <w:div w:id="1227227639">
      <w:bodyDiv w:val="1"/>
      <w:marLeft w:val="0"/>
      <w:marRight w:val="0"/>
      <w:marTop w:val="0"/>
      <w:marBottom w:val="0"/>
      <w:divBdr>
        <w:top w:val="none" w:sz="0" w:space="0" w:color="auto"/>
        <w:left w:val="none" w:sz="0" w:space="0" w:color="auto"/>
        <w:bottom w:val="none" w:sz="0" w:space="0" w:color="auto"/>
        <w:right w:val="none" w:sz="0" w:space="0" w:color="auto"/>
      </w:divBdr>
    </w:div>
    <w:div w:id="1725636846">
      <w:bodyDiv w:val="1"/>
      <w:marLeft w:val="0"/>
      <w:marRight w:val="0"/>
      <w:marTop w:val="0"/>
      <w:marBottom w:val="0"/>
      <w:divBdr>
        <w:top w:val="none" w:sz="0" w:space="0" w:color="auto"/>
        <w:left w:val="none" w:sz="0" w:space="0" w:color="auto"/>
        <w:bottom w:val="none" w:sz="0" w:space="0" w:color="auto"/>
        <w:right w:val="none" w:sz="0" w:space="0" w:color="auto"/>
      </w:divBdr>
    </w:div>
    <w:div w:id="1915821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Dzakiyah Alzahrani</cp:lastModifiedBy>
  <cp:revision>2</cp:revision>
  <dcterms:created xsi:type="dcterms:W3CDTF">2025-06-11T14:15:00Z</dcterms:created>
  <dcterms:modified xsi:type="dcterms:W3CDTF">2025-06-11T14:15:00Z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6e0d7ba0-930f-468d-b001-214797d6831b</vt:lpwstr>
  </property>
</Properties>
</file>